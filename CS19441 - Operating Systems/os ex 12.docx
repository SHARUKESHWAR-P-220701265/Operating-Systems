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"/>
        <w:rPr>
          <w:rFonts w:ascii="Times" w:hAnsi="Times" w:eastAsia="Times" w:cs="Times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Ex. No.: 12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Date: 07.05.2024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jc w:val="center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  <w:u w:val="single"/>
        </w:rPr>
        <w:t>CUSTOMIZATION OF LINUX KERNEL</w:t>
      </w: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284"/>
        <w:jc w:val="right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To download the vanilla Linux kernel from repository and customize to our requirements.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4" w:line="240" w:lineRule="auto"/>
        <w:ind w:left="29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Customization Steps: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 xml:space="preserve">1. 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Download the vanilla kernel from www.kernel.org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7" w:line="240" w:lineRule="auto"/>
        <w:ind w:left="287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 xml:space="preserve">2. 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Switch to root user using the command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2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[root@localhost os]#su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2" w:line="240" w:lineRule="auto"/>
        <w:ind w:left="29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 xml:space="preserve">3. 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Use dnf to install kernel-devel package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2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[root@localhost os]#dnf install kernel-devel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283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 xml:space="preserve">4. 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Install gcc development tools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2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[root@localhost os]#dnf group install "Development Tools"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4" w:line="240" w:lineRule="auto"/>
        <w:ind w:left="288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 xml:space="preserve">5. 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Install additional software packages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2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[root@localhost os]#dnf install ncurses-devel bison flex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05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elfutils-libelf-devel openssl-devel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291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 xml:space="preserve">6. 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Copy the downloaded kernel source to /usr/src/kernels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2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[root@localhost os]#cp linux-5.0.0.tar.xz /usr/src/kernels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4" w:line="240" w:lineRule="auto"/>
        <w:ind w:left="28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 xml:space="preserve">7. 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Go to kernel source directory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2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[root@localhost os]#cd /usr/src/kernels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293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 xml:space="preserve">8. 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Extract the downloaded vanilla kernel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2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[root@localhost os]#unxz linux-5.0.2.tar.xz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2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[root@localhost os]#tar xvf linux-5.0.2.tar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7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 xml:space="preserve">9. 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Remove all old configuration files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2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[root@localhost os]#make mrproper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3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>10.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Configure the Kernel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2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[root@localhost os]#make menuconfig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9" w:line="240" w:lineRule="auto"/>
        <w:ind w:left="3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>11.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Build the Kernel(For faster build use –j 2 option)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2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[root@localhost os]#make all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3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>12.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Remove all temporary files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2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>[root@localhost os]#make clean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29" w:line="240" w:lineRule="auto"/>
        <w:ind w:right="4770"/>
        <w:jc w:val="right"/>
        <w:rPr>
          <w:color w:val="000000"/>
        </w:rPr>
        <w:sectPr>
          <w:pgSz w:w="12240" w:h="15840"/>
          <w:pgMar w:top="1336" w:right="1216" w:bottom="1512" w:left="1159" w:header="0" w:footer="720" w:gutter="0"/>
          <w:cols w:equalWidth="0" w:num="1">
            <w:col w:w="9864"/>
          </w:cols>
        </w:sect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199" w:lineRule="auto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>13.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Install Kernel and its modules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199" w:lineRule="auto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[root@localhost os]#make modules_install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199" w:lineRule="auto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[root@localhost os]#make install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199" w:lineRule="auto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3"/>
          <w:szCs w:val="23"/>
        </w:rPr>
        <w:t>14.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Reboot the system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59" w:line="199" w:lineRule="auto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90" w:line="365" w:lineRule="auto"/>
        <w:rPr>
          <w:color w:val="000000"/>
        </w:rPr>
        <w:sectPr>
          <w:type w:val="continuous"/>
          <w:pgSz w:w="12240" w:h="15840"/>
          <w:pgMar w:top="1336" w:right="1440" w:bottom="1512" w:left="1440" w:header="0" w:footer="720" w:gutter="0"/>
          <w:cols w:equalWidth="0" w:num="1">
            <w:col w:w="9360"/>
          </w:cols>
        </w:sect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19050" distB="19050" distL="19050" distR="19050">
            <wp:extent cx="4582160" cy="3437890"/>
            <wp:effectExtent l="0" t="0" r="5080" b="635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668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71 </w:t>
      </w: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color w:val="000000"/>
        </w:rPr>
        <w:drawing>
          <wp:inline distT="19050" distB="19050" distL="19050" distR="19050">
            <wp:extent cx="4582160" cy="3437890"/>
            <wp:effectExtent l="0" t="0" r="5080" b="635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668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eastAsia="Times" w:cs="Times"/>
          <w:b/>
          <w:bCs/>
          <w:sz w:val="24"/>
          <w:szCs w:val="24"/>
        </w:rPr>
        <w:t xml:space="preserve"> </w:t>
      </w: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Customization of linux kernel has been executed successfully.</w:t>
      </w:r>
    </w:p>
    <w:p/>
    <w:p/>
    <w:sectPr>
      <w:pgSz w:w="11900" w:h="16850"/>
      <w:pgMar w:top="1440" w:right="1083" w:bottom="1440" w:left="1083" w:header="0" w:footer="6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D1B9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237437"/>
    <w:rsid w:val="395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2024-06-06T08:21:00Z</dcterms:created>
  <dc:creator>SOWMIYANARAYANNAN G K 22070128</dc:creator>
  <cp:lastModifiedBy>SOWMIYANARAYANNAN G K 22070128</cp:lastModifiedBy>
  <dcterms:modified xsi:type="dcterms:W3CDTF">2024-06-06T08:22:07Z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59A0DBED39A4430A9BB19730FF1080AC_11</vt:lpwstr>
  </property>
</Properties>
</file>