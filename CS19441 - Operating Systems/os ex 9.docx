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Ex. No.: 9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4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Date:16.04.2024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4" w:line="240" w:lineRule="auto"/>
        <w:jc w:val="center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  <w:u w:val="single"/>
        </w:rPr>
        <w:t>DEADLOCK AVOIDANCE</w:t>
      </w: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1" w:line="240" w:lineRule="auto"/>
        <w:ind w:left="283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Aim: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0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To find out a safe sequence using Banker’s algorithm for deadlock avoidance.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9"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Program Code: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>#include &lt;stdio.h&gt;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>int main()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int n, m, i, j, 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n = 5;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m = 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int alloc[5][3] = {{0, 1, 0},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      {2, 0, 0},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      {3, 0, 2},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      {2, 1, 1},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      {0, 0, 2}};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int max[5][3] = {{7, 5, 3},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    {3, 2, 2},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    {9, 0, 2},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    {2, 2, 2},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    {4, 3, 3}};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int avail[3] = {3, 3, 2};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int f[n], ans[n], ind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for (k = 0; k &lt; n; k++)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f[k]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int need[n][m];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for (i = 0; i &lt; n; i++)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for (j = 0; j &lt; m; j++)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need[i][j] = max[i][j] - alloc[i][j];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int y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for (k = 0; k &lt; 5; k++)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for (i = 0; i &lt; n; i++)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if (f[i] == 0)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int flag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for (j = 0; j &lt; m; j++)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   if (need[i][j] &gt; avail[j])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       flag = 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if (flag == 0)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   ans[ind++] = i;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   for (y = 0; y &lt; m; y++)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       avail[y] += alloc[i][y];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    f[i] = 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printf("The SAFE Sequence is \n");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for (i = 0; i &lt; n - 1; i++)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    printf(" P%d -&gt;", ans[i]);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printf(" P%d", ans[n - 1]);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 xml:space="preserve">    return (0);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</w:rPr>
      </w:pPr>
      <w:r>
        <w:rPr>
          <w:color w:val="000000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Output: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drawing>
          <wp:inline distT="0" distB="0" distL="0" distR="0">
            <wp:extent cx="2867025" cy="933450"/>
            <wp:effectExtent l="0" t="0" r="13335" b="11430"/>
            <wp:docPr id="18620805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80523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tabs>
          <w:tab w:val="left" w:pos="3870"/>
        </w:tabs>
        <w:rPr>
          <w:rFonts w:ascii="Times" w:hAnsi="Times" w:eastAsia="Times" w:cs="Times"/>
          <w:b/>
          <w:bCs/>
          <w:sz w:val="24"/>
          <w:szCs w:val="24"/>
        </w:rPr>
      </w:pPr>
      <w:r>
        <w:rPr>
          <w:rFonts w:ascii="Times" w:hAnsi="Times" w:eastAsia="Times" w:cs="Times"/>
          <w:b/>
          <w:bCs/>
          <w:sz w:val="24"/>
          <w:szCs w:val="24"/>
        </w:rPr>
        <w:t>Result:</w:t>
      </w:r>
    </w:p>
    <w:p>
      <w:pPr>
        <w:tabs>
          <w:tab w:val="left" w:pos="3870"/>
        </w:tabs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>The above program executed successfully and output got verified.</w:t>
      </w:r>
    </w:p>
    <w:p/>
    <w:p/>
    <w:sectPr>
      <w:pgSz w:w="11900" w:h="16850"/>
      <w:pgMar w:top="1440" w:right="1083" w:bottom="1440" w:left="1083" w:header="0" w:footer="652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26C3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E237437"/>
    <w:rsid w:val="53304044"/>
    <w:rsid w:val="633421CB"/>
    <w:rsid w:val="6A52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2024-06-06T08:22:00Z</dcterms:created>
  <dc:creator>SOWMIYANARAYANNAN G K 22070128</dc:creator>
  <cp:lastModifiedBy>SOWMIYANARAYANNAN G K 22070128</cp:lastModifiedBy>
  <dcterms:modified xsi:type="dcterms:W3CDTF">2024-06-06T08:26:04Z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B0422D95FF89473782A86C3A037D5A27_13</vt:lpwstr>
  </property>
</Properties>
</file>