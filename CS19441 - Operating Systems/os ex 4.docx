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Ex. No.: 4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4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Date: 12.03.24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4" w:line="240" w:lineRule="auto"/>
        <w:jc w:val="center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  <w:u w:val="single"/>
        </w:rPr>
        <w:t>SIGNAL CATCHING</w:t>
      </w: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283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Aim: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To write a C program to catch signals used in Linux.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6" w:line="240" w:lineRule="auto"/>
        <w:ind w:left="285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 xml:space="preserve">Program Code: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79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// signals.c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#include &lt;signal.h&gt;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1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#include &lt;stdio.h&gt;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void my_handler (int sig); /* function prototype */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6" w:line="240" w:lineRule="auto"/>
        <w:ind w:left="28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int main()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{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1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struct sigaction my_action;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999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/* Part I: Catch SIGINT */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my_action.sa_handler = my_handler;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my_action.sa_flags = SA_RESTART;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1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sigaction (SIGINT, &amp;my_action, NULL);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("Catching SIGINT\n");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1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sleep (3);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 No SIGINT within 3 seconds\n");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71" w:line="240" w:lineRule="auto"/>
        <w:ind w:left="999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/* Part II: Ignore SIGINT */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my_action.sa_handler = SIG_IGN;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my_action.sa_flags = SA_RESTART;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1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sigaction (SIGINT, &amp;my_action, NULL);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("Ignoring SIGINT\n");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13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sleep (3);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 Sleep is over\n");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45" w:line="240" w:lineRule="auto"/>
        <w:ind w:left="999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/* Part III: Default action for SIGINT */ 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0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>my_action.sa_handler = SIG_DFL;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770"/>
        <w:jc w:val="right"/>
        <w:rPr>
          <w:color w:val="000000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9" w:lineRule="auto"/>
        <w:ind w:left="1013" w:right="4828" w:hanging="8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my_action.sa_flags = SA_RESTART;  sigaction (SIGINT, &amp;my_action, NULL);  sleep (3);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 w:line="225" w:lineRule="auto"/>
        <w:ind w:left="312" w:right="4881" w:firstLine="689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("No SIGINT within 3 seconds\n"); }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0" w:line="240" w:lineRule="auto"/>
        <w:ind w:left="28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void my_handler (int sig)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05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{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29" w:lineRule="auto"/>
        <w:ind w:left="412" w:right="5063" w:hanging="4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printf (" \t I got SIGINT, number %d\n", sig);  exit(0);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 w:line="240" w:lineRule="auto"/>
        <w:ind w:left="312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ascii="Times" w:hAnsi="Times" w:eastAsia="Times" w:cs="Times"/>
          <w:color w:val="000000"/>
          <w:sz w:val="24"/>
          <w:szCs w:val="24"/>
        </w:rPr>
        <w:t xml:space="preserve">}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53"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53" w:line="240" w:lineRule="auto"/>
        <w:ind w:left="289"/>
        <w:rPr>
          <w:rFonts w:ascii="Times" w:hAnsi="Times" w:eastAsia="Times" w:cs="Times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Times" w:hAnsi="Times" w:eastAsia="Times" w:cs="Times"/>
          <w:b/>
          <w:color w:val="000000"/>
          <w:sz w:val="24"/>
          <w:szCs w:val="24"/>
        </w:rPr>
        <w:br w:type="textWrapping"/>
      </w: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3190875" cy="2447925"/>
            <wp:effectExtent l="0" t="0" r="9525" b="5715"/>
            <wp:docPr id="204730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45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</w:p>
    <w:p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/>
    <w:p/>
    <w:sectPr>
      <w:pgSz w:w="11900" w:h="16850"/>
      <w:pgMar w:top="1440" w:right="1083" w:bottom="1440" w:left="1083" w:header="0" w:footer="652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F5E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237437"/>
    <w:rsid w:val="43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2024-06-06T08:24:00Z</dcterms:created>
  <dc:creator>SOWMIYANARAYANNAN G K 22070128</dc:creator>
  <cp:lastModifiedBy>SOWMIYANARAYANNAN G K 22070128</cp:lastModifiedBy>
  <dcterms:modified xsi:type="dcterms:W3CDTF">2024-06-06T08:25:10Z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D5F0B795789741B681C784E58933670A_11</vt:lpwstr>
  </property>
</Properties>
</file>