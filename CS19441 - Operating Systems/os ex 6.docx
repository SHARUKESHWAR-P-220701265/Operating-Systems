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9" w:line="263" w:lineRule="auto"/>
        <w:ind w:left="281" w:right="592" w:firstLine="723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>Ex. No.: 6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9" w:line="263" w:lineRule="auto"/>
        <w:ind w:left="281" w:right="592" w:firstLine="723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 Date: 19.03.24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9" w:line="263" w:lineRule="auto"/>
        <w:ind w:left="281" w:right="592" w:firstLine="723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IPC USING SHARED MEMORY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9" w:line="263" w:lineRule="auto"/>
        <w:ind w:right="592" w:firstLine="240" w:firstLineChars="100"/>
        <w:rPr>
          <w:rFonts w:ascii="Times" w:hAnsi="Times" w:eastAsia="Times" w:cs="Times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Times" w:hAnsi="Times" w:eastAsia="Times" w:cs="Times"/>
          <w:b/>
          <w:bCs/>
          <w:color w:val="000000"/>
          <w:sz w:val="24"/>
          <w:szCs w:val="24"/>
          <w:lang w:val="en-IN"/>
        </w:rPr>
        <w:t xml:space="preserve">AIM: </w:t>
      </w:r>
      <w:r>
        <w:rPr>
          <w:rFonts w:hint="default" w:ascii="Times" w:hAnsi="Times" w:eastAsia="Times" w:cs="Times"/>
          <w:b/>
          <w:bCs/>
          <w:color w:val="000000"/>
          <w:sz w:val="24"/>
          <w:szCs w:val="24"/>
          <w:lang w:val="en-IN"/>
        </w:rPr>
        <w:br w:type="textWrapping"/>
      </w:r>
      <w:r>
        <w:rPr>
          <w:rFonts w:ascii="Times" w:hAnsi="Times" w:eastAsia="Times" w:cs="Times"/>
          <w:color w:val="000000"/>
          <w:sz w:val="24"/>
          <w:szCs w:val="24"/>
        </w:rPr>
        <w:t xml:space="preserve">To write a C program to do Inter Process Communication (IPC) using shared memory  between sender process and receiver process.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  <w:r>
        <w:rPr>
          <w:rFonts w:ascii="Times" w:hAnsi="Times" w:eastAsia="Times" w:cs="Times"/>
          <w:b/>
          <w:color w:val="000000"/>
          <w:sz w:val="24"/>
          <w:szCs w:val="24"/>
        </w:rPr>
        <w:br w:type="textWrapping"/>
      </w:r>
      <w:r>
        <w:rPr>
          <w:rFonts w:ascii="Times" w:hAnsi="Times" w:eastAsia="Times" w:cs="Times"/>
          <w:bCs/>
          <w:color w:val="000000"/>
          <w:sz w:val="24"/>
          <w:szCs w:val="24"/>
        </w:rPr>
        <w:t>sender.c</w:t>
      </w:r>
      <w:r>
        <w:rPr>
          <w:rFonts w:ascii="Times" w:hAnsi="Times" w:eastAsia="Times" w:cs="Times"/>
          <w:bCs/>
          <w:color w:val="000000"/>
          <w:sz w:val="24"/>
          <w:szCs w:val="24"/>
        </w:rPr>
        <w:br w:type="textWrapping"/>
      </w:r>
      <w:r>
        <w:rPr>
          <w:rFonts w:ascii="Times" w:hAnsi="Times" w:eastAsia="Times" w:cs="Times"/>
          <w:bCs/>
          <w:color w:val="000000"/>
          <w:sz w:val="24"/>
          <w:szCs w:val="24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&lt;sys/shm.h&gt;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&lt;sys/stat.h&gt;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&lt;unistd.h&gt;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&lt;string.h&gt;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#define SHM_KEY 12345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#define SHM_SIZE 1024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size_t shm_size = SHM_SIZE;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shm_id = shmget(SHM_KEY, shm_size, IPC_CREAT | S_IRUSR | S_IWUSR);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if (shm_id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perror("shmget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char *shm_ptr = (char *)shmat(shm_id, NULL, 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if (shm_ptr == (void *)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perror("shmat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const char *message = "Hello, this is a message from the sender!";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sprintf(shm_ptr, "%s", message);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sleep(10);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if (shmdt(shm_ptr)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perror("shmdt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Receiver.c</w:t>
      </w:r>
      <w:r>
        <w:rPr>
          <w:rFonts w:ascii="Times" w:hAnsi="Times" w:eastAsia="Times" w:cs="Times"/>
          <w:bCs/>
          <w:color w:val="000000"/>
          <w:sz w:val="24"/>
          <w:szCs w:val="24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&lt;sys/shm.h&gt;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&lt;sys/stat.h&gt;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&lt;unistd.h&gt;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#include &lt;string.h&gt;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#define SHM_KEY 12345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#define SHM_SIZE 1024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size_t shm_size = SHM_SIZE;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int shm_id = shmget(SHM_KEY, shm_size, S_IRUSR | S_IWUSR);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if (shm_id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perror("shmget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char *shm_ptr = (char *)shmat(shm_id, NULL, 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if (shm_ptr == (void *)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perror("shmat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printf("Message from sender: %s\n", shm_ptr);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if (shmdt(shm_ptr)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perror("shmdt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if (shmctl(shm_id, IPC_RMID, NULL) ==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perror("shmctl failed");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    exit(1);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rPr>
          <w:bCs/>
          <w:color w:val="000000"/>
        </w:rPr>
      </w:pPr>
      <w:r>
        <w:rPr>
          <w:bCs/>
          <w:color w:val="000000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6257925" cy="571500"/>
            <wp:effectExtent l="0" t="0" r="5715" b="7620"/>
            <wp:docPr id="16600954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5436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4F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714F0E"/>
    <w:rsid w:val="1E2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2024-06-06T08:27:00Z</dcterms:created>
  <dc:creator>SOWMIYANARAYANNAN G K 22070128</dc:creator>
  <cp:lastModifiedBy>SOWMIYANARAYANNAN G K 22070128</cp:lastModifiedBy>
  <dcterms:modified xsi:type="dcterms:W3CDTF">2024-06-06T08:30:22Z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27EF5D809CAE40C7A69BBFCEDA9543BA_11</vt:lpwstr>
  </property>
</Properties>
</file>