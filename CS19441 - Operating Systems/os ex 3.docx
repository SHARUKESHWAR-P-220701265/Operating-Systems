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left="287" w:right="446" w:firstLine="717"/>
        <w:rPr>
          <w:rFonts w:hint="default" w:ascii="Times" w:hAnsi="Times" w:eastAsia="Times"/>
          <w:b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 xml:space="preserve">Ex. No.: 3 a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left="287" w:right="446" w:firstLine="717"/>
        <w:rPr>
          <w:rFonts w:hint="default" w:ascii="Times" w:hAnsi="Times" w:eastAsia="Times"/>
          <w:b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>Date: 05.03.2024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right="446" w:firstLine="2763" w:firstLineChars="1150"/>
        <w:rPr>
          <w:rFonts w:hint="default" w:ascii="Times" w:hAnsi="Times" w:eastAsia="Times"/>
          <w:b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 xml:space="preserve">EMPLOYEE AVERAGE PAY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left="287" w:right="446" w:firstLine="717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 xml:space="preserve">Aim: </w:t>
      </w:r>
      <w:r>
        <w:rPr>
          <w:rFonts w:ascii="Times" w:hAnsi="Times" w:eastAsia="Times" w:cs="Times"/>
          <w:color w:val="000000"/>
          <w:sz w:val="24"/>
          <w:szCs w:val="24"/>
        </w:rPr>
        <w:t xml:space="preserve">To find out the average pay of all employees whose salary is more than 6000 and no. of  days worked is more than 4.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1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Algorithm: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29" w:line="225" w:lineRule="auto"/>
        <w:ind w:left="531" w:right="548" w:hanging="22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1. Create a flat file emp.dat for employees with their name, salary per day and number of days  worked and save it.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7" w:line="240" w:lineRule="auto"/>
        <w:ind w:left="28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2. Create an awk script emp.awk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91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3. For each employee record do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5" w:lineRule="auto"/>
        <w:ind w:left="778" w:right="240" w:hanging="24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a. If Salary is greater than 6000 and number of days worked is more than 4then print name and  salary earned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" w:line="240" w:lineRule="auto"/>
        <w:ind w:left="526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b. Compute total pay of employee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61" w:lineRule="auto"/>
        <w:ind w:left="285" w:right="1686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4. Print the total number of employees satisfying the criteria and their average pay.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61" w:lineRule="auto"/>
        <w:ind w:left="285" w:right="1686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61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Emp.dat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John 1000 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Jane 1100 5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Doe 7000 8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Smith 5000 6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Alice 6500 10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Bob 600 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61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Emp.awk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BEGIN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total_pay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count = 0;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name = $1;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salary_per_day = $2;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days_worked = $3;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salary_earned = salary_per_day * days_worked;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if(salary_earned &gt; 6000 &amp;&amp; days_worked &gt; 4)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print name, salary_earned;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total_pay += salary_earned;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count++;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END 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if(count &gt; 0){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average_pay = total_pay / count;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print "Total no of emp satisfying the criteria: ", count;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print "Average pay of employees: ", average_pay;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}else{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print "No employees satisfy the criteria";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ab/>
      </w: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ascii="Times" w:hAnsi="Times" w:eastAsia="Times" w:cs="Times"/>
          <w:bCs/>
          <w:color w:val="000000"/>
          <w:sz w:val="24"/>
          <w:szCs w:val="24"/>
        </w:rPr>
        <w:t>}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3476625" cy="1343025"/>
            <wp:effectExtent l="0" t="0" r="13335" b="13335"/>
            <wp:docPr id="1080614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1450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" w:hAnsi="Times" w:eastAsia="Times" w:cs="Times"/>
          <w:sz w:val="24"/>
          <w:szCs w:val="24"/>
        </w:rPr>
      </w:pPr>
    </w:p>
    <w:p>
      <w:pPr>
        <w:rPr>
          <w:rFonts w:ascii="Times" w:hAnsi="Times" w:eastAsia="Times" w:cs="Times"/>
          <w:b/>
          <w:color w:val="000000"/>
          <w:sz w:val="24"/>
          <w:szCs w:val="24"/>
        </w:rPr>
      </w:pP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Ex. No.: 3 b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Date: 09.03.2024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Aim: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RESULTS OF EXAMINATION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 Code: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Student.dat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John 50 45 65 70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Jane 55 60 40 75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Doe 45 35 55 60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Smith 70 80 90 85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Alice 50 60 70 80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Bob 30 40 45 50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Ex3b.awk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name = $1;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subjects_failed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for(i = 2; i &lt;= NF; i++){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if($i &lt; 45){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subjects_failed++;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if(subjects_failed &gt; 0)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 name, "Fail";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}else{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 name, "Pass";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2514600" cy="1333500"/>
            <wp:effectExtent l="0" t="0" r="0" b="7620"/>
            <wp:docPr id="978448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48873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Result: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above program executed successfully and output got verified.</w:t>
      </w:r>
    </w:p>
    <w:p>
      <w:pPr>
        <w:rPr>
          <w:sz w:val="24"/>
          <w:szCs w:val="24"/>
        </w:rPr>
      </w:pPr>
    </w:p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D74A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237437"/>
    <w:rsid w:val="3DCD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2024-06-06T08:31:00Z</dcterms:created>
  <dc:creator>SOWMIYANARAYANNAN G K 22070128</dc:creator>
  <cp:lastModifiedBy>SOWMIYANARAYANNAN G K 22070128</cp:lastModifiedBy>
  <dcterms:modified xsi:type="dcterms:W3CDTF">2024-06-06T08:34:55Z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A445506A741F4E63A1E9F0534C6EC66B_11</vt:lpwstr>
  </property>
</Properties>
</file>