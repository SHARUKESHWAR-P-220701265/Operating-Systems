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5"/>
        <w:rPr>
          <w:rFonts w:ascii="Times" w:hAnsi="Times" w:eastAsia="Times" w:cs="Times"/>
          <w:b/>
          <w:color w:val="000000"/>
          <w:sz w:val="24"/>
          <w:szCs w:val="24"/>
        </w:rPr>
      </w:pPr>
      <w:r>
        <w:rPr>
          <w:rFonts w:ascii="Times" w:hAnsi="Times" w:eastAsia="Times" w:cs="Times"/>
          <w:b/>
          <w:color w:val="000000"/>
          <w:sz w:val="24"/>
          <w:szCs w:val="24"/>
        </w:rPr>
        <w:t xml:space="preserve">Ex No: 1 a </w:t>
      </w:r>
    </w:p>
    <w:p>
      <w:pPr>
        <w:widowControl w:val="0"/>
        <w:pBdr>
          <w:top w:val="none" w:color="auto" w:sz="0" w:space="0"/>
          <w:left w:val="none" w:color="auto" w:sz="0" w:space="0"/>
          <w:bottom w:val="none" w:color="auto" w:sz="0" w:space="0"/>
          <w:right w:val="none" w:color="auto" w:sz="0" w:space="0"/>
          <w:between w:val="none" w:color="auto" w:sz="0" w:space="0"/>
        </w:pBdr>
        <w:spacing w:before="315" w:line="240" w:lineRule="auto"/>
        <w:ind w:left="284"/>
        <w:rPr>
          <w:rFonts w:ascii="Times" w:hAnsi="Times" w:eastAsia="Times" w:cs="Times"/>
          <w:b/>
          <w:color w:val="000000"/>
          <w:sz w:val="24"/>
          <w:szCs w:val="24"/>
        </w:rPr>
      </w:pPr>
      <w:r>
        <w:rPr>
          <w:rFonts w:ascii="Times" w:hAnsi="Times" w:eastAsia="Times" w:cs="Times"/>
          <w:b/>
          <w:color w:val="000000"/>
          <w:sz w:val="24"/>
          <w:szCs w:val="24"/>
        </w:rPr>
        <w:t>Date: 20.2.2024</w:t>
      </w:r>
    </w:p>
    <w:p>
      <w:pPr>
        <w:widowControl w:val="0"/>
        <w:pBdr>
          <w:top w:val="none" w:color="auto" w:sz="0" w:space="0"/>
          <w:left w:val="none" w:color="auto" w:sz="0" w:space="0"/>
          <w:bottom w:val="none" w:color="auto" w:sz="0" w:space="0"/>
          <w:right w:val="none" w:color="auto" w:sz="0" w:space="0"/>
          <w:between w:val="none" w:color="auto" w:sz="0" w:space="0"/>
        </w:pBdr>
        <w:spacing w:before="159" w:line="240" w:lineRule="auto"/>
        <w:jc w:val="center"/>
        <w:rPr>
          <w:rFonts w:ascii="Times" w:hAnsi="Times" w:eastAsia="Times" w:cs="Times"/>
          <w:b/>
          <w:color w:val="000000"/>
          <w:sz w:val="24"/>
          <w:szCs w:val="24"/>
        </w:rPr>
      </w:pPr>
      <w:r>
        <w:rPr>
          <w:rFonts w:ascii="Times" w:hAnsi="Times" w:eastAsia="Times" w:cs="Times"/>
          <w:b/>
          <w:color w:val="000000"/>
          <w:sz w:val="24"/>
          <w:szCs w:val="24"/>
          <w:u w:val="single"/>
        </w:rPr>
        <w:t>INSTALLATION AND CONFIGURATION OF LINUX</w:t>
      </w:r>
      <w:r>
        <w:rPr>
          <w:rFonts w:ascii="Times" w:hAnsi="Times" w:eastAsia="Times" w:cs="Times"/>
          <w:b/>
          <w:color w:val="000000"/>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372" w:line="240" w:lineRule="auto"/>
        <w:ind w:left="283"/>
        <w:rPr>
          <w:rFonts w:ascii="Times" w:hAnsi="Times" w:eastAsia="Times" w:cs="Times"/>
          <w:b/>
          <w:color w:val="000000"/>
          <w:sz w:val="24"/>
          <w:szCs w:val="24"/>
        </w:rPr>
      </w:pPr>
      <w:r>
        <w:rPr>
          <w:rFonts w:ascii="Times" w:hAnsi="Times" w:eastAsia="Times" w:cs="Times"/>
          <w:b/>
          <w:color w:val="000000"/>
          <w:sz w:val="24"/>
          <w:szCs w:val="24"/>
        </w:rPr>
        <w:t xml:space="preserve">Aim: </w:t>
      </w:r>
    </w:p>
    <w:p>
      <w:pPr>
        <w:widowControl w:val="0"/>
        <w:pBdr>
          <w:top w:val="none" w:color="auto" w:sz="0" w:space="0"/>
          <w:left w:val="none" w:color="auto" w:sz="0" w:space="0"/>
          <w:bottom w:val="none" w:color="auto" w:sz="0" w:space="0"/>
          <w:right w:val="none" w:color="auto" w:sz="0" w:space="0"/>
          <w:between w:val="none" w:color="auto" w:sz="0" w:space="0"/>
        </w:pBdr>
        <w:spacing w:before="106" w:line="439" w:lineRule="auto"/>
        <w:ind w:left="286" w:right="2312" w:firstLine="575"/>
        <w:rPr>
          <w:rFonts w:ascii="Times" w:hAnsi="Times" w:eastAsia="Times" w:cs="Times"/>
          <w:b/>
          <w:color w:val="000000"/>
          <w:sz w:val="24"/>
          <w:szCs w:val="24"/>
        </w:rPr>
      </w:pPr>
      <w:r>
        <w:rPr>
          <w:rFonts w:ascii="Times" w:hAnsi="Times" w:eastAsia="Times" w:cs="Times"/>
          <w:color w:val="000000"/>
          <w:sz w:val="24"/>
          <w:szCs w:val="24"/>
        </w:rPr>
        <w:t xml:space="preserve">To install and configure Linux operating system in a Virtual Machine. </w:t>
      </w:r>
      <w:r>
        <w:rPr>
          <w:rFonts w:ascii="Times" w:hAnsi="Times" w:eastAsia="Times" w:cs="Times"/>
          <w:b/>
          <w:color w:val="000000"/>
          <w:sz w:val="24"/>
          <w:szCs w:val="24"/>
        </w:rPr>
        <w:t xml:space="preserve">Installation/Configuration Steps: </w:t>
      </w:r>
    </w:p>
    <w:p>
      <w:pPr>
        <w:widowControl w:val="0"/>
        <w:pBdr>
          <w:top w:val="none" w:color="auto" w:sz="0" w:space="0"/>
          <w:left w:val="none" w:color="auto" w:sz="0" w:space="0"/>
          <w:bottom w:val="none" w:color="auto" w:sz="0" w:space="0"/>
          <w:right w:val="none" w:color="auto" w:sz="0" w:space="0"/>
          <w:between w:val="none" w:color="auto" w:sz="0" w:space="0"/>
        </w:pBdr>
        <w:spacing w:before="26" w:line="240" w:lineRule="auto"/>
        <w:ind w:left="305"/>
        <w:rPr>
          <w:rFonts w:ascii="Times" w:hAnsi="Times" w:eastAsia="Times" w:cs="Times"/>
          <w:color w:val="000000"/>
          <w:sz w:val="24"/>
          <w:szCs w:val="24"/>
        </w:rPr>
      </w:pPr>
      <w:r>
        <w:rPr>
          <w:rFonts w:ascii="Times" w:hAnsi="Times" w:eastAsia="Times" w:cs="Times"/>
          <w:color w:val="000000"/>
          <w:sz w:val="23"/>
          <w:szCs w:val="23"/>
        </w:rPr>
        <w:t xml:space="preserve">1. </w:t>
      </w:r>
      <w:r>
        <w:rPr>
          <w:rFonts w:ascii="Times" w:hAnsi="Times" w:eastAsia="Times" w:cs="Times"/>
          <w:color w:val="000000"/>
          <w:sz w:val="24"/>
          <w:szCs w:val="24"/>
        </w:rPr>
        <w:t xml:space="preserve">Install the required packages for virtualization  </w:t>
      </w:r>
    </w:p>
    <w:p>
      <w:pPr>
        <w:widowControl w:val="0"/>
        <w:pBdr>
          <w:top w:val="none" w:color="auto" w:sz="0" w:space="0"/>
          <w:left w:val="none" w:color="auto" w:sz="0" w:space="0"/>
          <w:bottom w:val="none" w:color="auto" w:sz="0" w:space="0"/>
          <w:right w:val="none" w:color="auto" w:sz="0" w:space="0"/>
          <w:between w:val="none" w:color="auto" w:sz="0" w:space="0"/>
        </w:pBdr>
        <w:spacing w:before="236" w:line="240" w:lineRule="auto"/>
        <w:ind w:left="1007"/>
        <w:rPr>
          <w:rFonts w:ascii="Times" w:hAnsi="Times" w:eastAsia="Times" w:cs="Times"/>
          <w:b/>
          <w:color w:val="000000"/>
          <w:sz w:val="24"/>
          <w:szCs w:val="24"/>
        </w:rPr>
      </w:pPr>
      <w:r>
        <w:rPr>
          <w:rFonts w:ascii="Times" w:hAnsi="Times" w:eastAsia="Times" w:cs="Times"/>
          <w:b/>
          <w:color w:val="000000"/>
          <w:sz w:val="24"/>
          <w:szCs w:val="24"/>
        </w:rPr>
        <w:t xml:space="preserve">dnf install xen virt-manager qemu libvirt </w:t>
      </w:r>
    </w:p>
    <w:p>
      <w:pPr>
        <w:widowControl w:val="0"/>
        <w:pBdr>
          <w:top w:val="none" w:color="auto" w:sz="0" w:space="0"/>
          <w:left w:val="none" w:color="auto" w:sz="0" w:space="0"/>
          <w:bottom w:val="none" w:color="auto" w:sz="0" w:space="0"/>
          <w:right w:val="none" w:color="auto" w:sz="0" w:space="0"/>
          <w:between w:val="none" w:color="auto" w:sz="0" w:space="0"/>
        </w:pBdr>
        <w:spacing w:before="267" w:line="240" w:lineRule="auto"/>
        <w:ind w:left="287"/>
        <w:rPr>
          <w:rFonts w:ascii="Times" w:hAnsi="Times" w:eastAsia="Times" w:cs="Times"/>
          <w:color w:val="000000"/>
          <w:sz w:val="24"/>
          <w:szCs w:val="24"/>
        </w:rPr>
      </w:pPr>
      <w:r>
        <w:rPr>
          <w:rFonts w:ascii="Times" w:hAnsi="Times" w:eastAsia="Times" w:cs="Times"/>
          <w:color w:val="000000"/>
          <w:sz w:val="23"/>
          <w:szCs w:val="23"/>
        </w:rPr>
        <w:t xml:space="preserve">2. </w:t>
      </w:r>
      <w:r>
        <w:rPr>
          <w:rFonts w:ascii="Times" w:hAnsi="Times" w:eastAsia="Times" w:cs="Times"/>
          <w:color w:val="000000"/>
          <w:sz w:val="24"/>
          <w:szCs w:val="24"/>
        </w:rPr>
        <w:t xml:space="preserve">Configure xend to start up on boot </w:t>
      </w:r>
    </w:p>
    <w:p>
      <w:pPr>
        <w:widowControl w:val="0"/>
        <w:pBdr>
          <w:top w:val="none" w:color="auto" w:sz="0" w:space="0"/>
          <w:left w:val="none" w:color="auto" w:sz="0" w:space="0"/>
          <w:bottom w:val="none" w:color="auto" w:sz="0" w:space="0"/>
          <w:right w:val="none" w:color="auto" w:sz="0" w:space="0"/>
          <w:between w:val="none" w:color="auto" w:sz="0" w:space="0"/>
        </w:pBdr>
        <w:spacing w:before="3" w:line="240" w:lineRule="auto"/>
        <w:ind w:left="1067"/>
        <w:rPr>
          <w:rFonts w:ascii="Times" w:hAnsi="Times" w:eastAsia="Times" w:cs="Times"/>
          <w:b/>
          <w:color w:val="000000"/>
          <w:sz w:val="24"/>
          <w:szCs w:val="24"/>
        </w:rPr>
      </w:pPr>
      <w:r>
        <w:rPr>
          <w:rFonts w:ascii="Times" w:hAnsi="Times" w:eastAsia="Times" w:cs="Times"/>
          <w:b/>
          <w:color w:val="000000"/>
          <w:sz w:val="24"/>
          <w:szCs w:val="24"/>
        </w:rPr>
        <w:t xml:space="preserve">systemctl enable virt-manager.service </w:t>
      </w:r>
    </w:p>
    <w:p>
      <w:pPr>
        <w:widowControl w:val="0"/>
        <w:pBdr>
          <w:top w:val="none" w:color="auto" w:sz="0" w:space="0"/>
          <w:left w:val="none" w:color="auto" w:sz="0" w:space="0"/>
          <w:bottom w:val="none" w:color="auto" w:sz="0" w:space="0"/>
          <w:right w:val="none" w:color="auto" w:sz="0" w:space="0"/>
          <w:between w:val="none" w:color="auto" w:sz="0" w:space="0"/>
        </w:pBdr>
        <w:spacing w:before="267" w:line="240" w:lineRule="auto"/>
        <w:ind w:left="290"/>
        <w:rPr>
          <w:rFonts w:ascii="Times" w:hAnsi="Times" w:eastAsia="Times" w:cs="Times"/>
          <w:color w:val="000000"/>
          <w:sz w:val="24"/>
          <w:szCs w:val="24"/>
        </w:rPr>
      </w:pPr>
      <w:r>
        <w:rPr>
          <w:rFonts w:ascii="Times" w:hAnsi="Times" w:eastAsia="Times" w:cs="Times"/>
          <w:color w:val="000000"/>
          <w:sz w:val="23"/>
          <w:szCs w:val="23"/>
        </w:rPr>
        <w:t xml:space="preserve">3. </w:t>
      </w:r>
      <w:r>
        <w:rPr>
          <w:rFonts w:ascii="Times" w:hAnsi="Times" w:eastAsia="Times" w:cs="Times"/>
          <w:color w:val="000000"/>
          <w:sz w:val="24"/>
          <w:szCs w:val="24"/>
        </w:rPr>
        <w:t xml:space="preserve">Reboot the machine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07"/>
        <w:rPr>
          <w:rFonts w:ascii="Times" w:hAnsi="Times" w:eastAsia="Times" w:cs="Times"/>
          <w:b/>
          <w:color w:val="000000"/>
          <w:sz w:val="24"/>
          <w:szCs w:val="24"/>
        </w:rPr>
      </w:pPr>
      <w:r>
        <w:rPr>
          <w:rFonts w:ascii="Times" w:hAnsi="Times" w:eastAsia="Times" w:cs="Times"/>
          <w:b/>
          <w:color w:val="000000"/>
          <w:sz w:val="24"/>
          <w:szCs w:val="24"/>
        </w:rPr>
        <w:t xml:space="preserve">Reboot </w:t>
      </w:r>
    </w:p>
    <w:p>
      <w:pPr>
        <w:widowControl w:val="0"/>
        <w:pBdr>
          <w:top w:val="none" w:color="auto" w:sz="0" w:space="0"/>
          <w:left w:val="none" w:color="auto" w:sz="0" w:space="0"/>
          <w:bottom w:val="none" w:color="auto" w:sz="0" w:space="0"/>
          <w:right w:val="none" w:color="auto" w:sz="0" w:space="0"/>
          <w:between w:val="none" w:color="auto" w:sz="0" w:space="0"/>
        </w:pBdr>
        <w:spacing w:before="267" w:line="240" w:lineRule="auto"/>
        <w:ind w:left="283"/>
        <w:rPr>
          <w:rFonts w:ascii="Times" w:hAnsi="Times" w:eastAsia="Times" w:cs="Times"/>
          <w:color w:val="000000"/>
          <w:sz w:val="24"/>
          <w:szCs w:val="24"/>
        </w:rPr>
      </w:pPr>
      <w:r>
        <w:rPr>
          <w:rFonts w:ascii="Times" w:hAnsi="Times" w:eastAsia="Times" w:cs="Times"/>
          <w:color w:val="000000"/>
          <w:sz w:val="23"/>
          <w:szCs w:val="23"/>
        </w:rPr>
        <w:t xml:space="preserve">4. </w:t>
      </w:r>
      <w:r>
        <w:rPr>
          <w:rFonts w:ascii="Times" w:hAnsi="Times" w:eastAsia="Times" w:cs="Times"/>
          <w:color w:val="000000"/>
          <w:sz w:val="24"/>
          <w:szCs w:val="24"/>
        </w:rPr>
        <w:t xml:space="preserve">Create Virtual machine by first running virt-manager  </w:t>
      </w:r>
    </w:p>
    <w:p>
      <w:pPr>
        <w:widowControl w:val="0"/>
        <w:pBdr>
          <w:top w:val="none" w:color="auto" w:sz="0" w:space="0"/>
          <w:left w:val="none" w:color="auto" w:sz="0" w:space="0"/>
          <w:bottom w:val="none" w:color="auto" w:sz="0" w:space="0"/>
          <w:right w:val="none" w:color="auto" w:sz="0" w:space="0"/>
          <w:between w:val="none" w:color="auto" w:sz="0" w:space="0"/>
        </w:pBdr>
        <w:spacing w:before="3" w:line="240" w:lineRule="auto"/>
        <w:ind w:left="1006"/>
        <w:rPr>
          <w:rFonts w:ascii="Times" w:hAnsi="Times" w:eastAsia="Times" w:cs="Times"/>
          <w:b/>
          <w:color w:val="000000"/>
          <w:sz w:val="24"/>
          <w:szCs w:val="24"/>
        </w:rPr>
      </w:pPr>
      <w:r>
        <w:rPr>
          <w:rFonts w:ascii="Times" w:hAnsi="Times" w:eastAsia="Times" w:cs="Times"/>
          <w:b/>
          <w:color w:val="000000"/>
          <w:sz w:val="24"/>
          <w:szCs w:val="24"/>
        </w:rPr>
        <w:t xml:space="preserve">virt-manager &amp; </w:t>
      </w:r>
    </w:p>
    <w:p>
      <w:pPr>
        <w:widowControl w:val="0"/>
        <w:pBdr>
          <w:top w:val="none" w:color="auto" w:sz="0" w:space="0"/>
          <w:left w:val="none" w:color="auto" w:sz="0" w:space="0"/>
          <w:bottom w:val="none" w:color="auto" w:sz="0" w:space="0"/>
          <w:right w:val="none" w:color="auto" w:sz="0" w:space="0"/>
          <w:between w:val="none" w:color="auto" w:sz="0" w:space="0"/>
        </w:pBdr>
        <w:spacing w:before="269" w:line="240" w:lineRule="auto"/>
        <w:ind w:left="288"/>
        <w:rPr>
          <w:rFonts w:ascii="Times" w:hAnsi="Times" w:eastAsia="Times" w:cs="Times"/>
          <w:color w:val="000000"/>
          <w:sz w:val="24"/>
          <w:szCs w:val="24"/>
        </w:rPr>
      </w:pPr>
      <w:r>
        <w:rPr>
          <w:rFonts w:ascii="Times" w:hAnsi="Times" w:eastAsia="Times" w:cs="Times"/>
          <w:color w:val="000000"/>
          <w:sz w:val="23"/>
          <w:szCs w:val="23"/>
        </w:rPr>
        <w:t xml:space="preserve">5. </w:t>
      </w:r>
      <w:r>
        <w:rPr>
          <w:rFonts w:ascii="Times" w:hAnsi="Times" w:eastAsia="Times" w:cs="Times"/>
          <w:color w:val="000000"/>
          <w:sz w:val="24"/>
          <w:szCs w:val="24"/>
        </w:rPr>
        <w:t xml:space="preserve">Click on File and then click to connect to localhost </w:t>
      </w:r>
    </w:p>
    <w:p>
      <w:pPr>
        <w:widowControl w:val="0"/>
        <w:pBdr>
          <w:top w:val="none" w:color="auto" w:sz="0" w:space="0"/>
          <w:left w:val="none" w:color="auto" w:sz="0" w:space="0"/>
          <w:bottom w:val="none" w:color="auto" w:sz="0" w:space="0"/>
          <w:right w:val="none" w:color="auto" w:sz="0" w:space="0"/>
          <w:between w:val="none" w:color="auto" w:sz="0" w:space="0"/>
        </w:pBdr>
        <w:spacing w:before="269" w:line="459" w:lineRule="auto"/>
        <w:ind w:left="285" w:right="2250" w:firstLine="5"/>
        <w:rPr>
          <w:rFonts w:ascii="Times" w:hAnsi="Times" w:eastAsia="Times" w:cs="Times"/>
          <w:color w:val="000000"/>
          <w:sz w:val="24"/>
          <w:szCs w:val="24"/>
        </w:rPr>
      </w:pPr>
      <w:r>
        <w:rPr>
          <w:rFonts w:ascii="Times" w:hAnsi="Times" w:eastAsia="Times" w:cs="Times"/>
          <w:color w:val="000000"/>
          <w:sz w:val="23"/>
          <w:szCs w:val="23"/>
        </w:rPr>
        <w:t xml:space="preserve">6. </w:t>
      </w:r>
      <w:r>
        <w:rPr>
          <w:rFonts w:ascii="Times" w:hAnsi="Times" w:eastAsia="Times" w:cs="Times"/>
          <w:color w:val="000000"/>
          <w:sz w:val="24"/>
          <w:szCs w:val="24"/>
        </w:rPr>
        <w:t xml:space="preserve">In the base menu, right click on the localhost(QEMU) to create a new VM </w:t>
      </w:r>
      <w:r>
        <w:rPr>
          <w:rFonts w:ascii="Times" w:hAnsi="Times" w:eastAsia="Times" w:cs="Times"/>
          <w:color w:val="000000"/>
          <w:sz w:val="23"/>
          <w:szCs w:val="23"/>
        </w:rPr>
        <w:t xml:space="preserve">7. </w:t>
      </w:r>
      <w:r>
        <w:rPr>
          <w:rFonts w:ascii="Times" w:hAnsi="Times" w:eastAsia="Times" w:cs="Times"/>
          <w:color w:val="000000"/>
          <w:sz w:val="24"/>
          <w:szCs w:val="24"/>
        </w:rPr>
        <w:t xml:space="preserve">Select Linux ISO image </w:t>
      </w:r>
    </w:p>
    <w:p>
      <w:pPr>
        <w:widowControl w:val="0"/>
        <w:pBdr>
          <w:top w:val="none" w:color="auto" w:sz="0" w:space="0"/>
          <w:left w:val="none" w:color="auto" w:sz="0" w:space="0"/>
          <w:bottom w:val="none" w:color="auto" w:sz="0" w:space="0"/>
          <w:right w:val="none" w:color="auto" w:sz="0" w:space="0"/>
          <w:between w:val="none" w:color="auto" w:sz="0" w:space="0"/>
        </w:pBdr>
        <w:spacing w:before="52" w:line="240" w:lineRule="auto"/>
        <w:ind w:left="293"/>
        <w:rPr>
          <w:rFonts w:ascii="Times" w:hAnsi="Times" w:eastAsia="Times" w:cs="Times"/>
          <w:color w:val="000000"/>
          <w:sz w:val="24"/>
          <w:szCs w:val="24"/>
        </w:rPr>
      </w:pPr>
      <w:r>
        <w:rPr>
          <w:rFonts w:ascii="Times" w:hAnsi="Times" w:eastAsia="Times" w:cs="Times"/>
          <w:color w:val="000000"/>
          <w:sz w:val="23"/>
          <w:szCs w:val="23"/>
        </w:rPr>
        <w:t xml:space="preserve">8. </w:t>
      </w:r>
      <w:r>
        <w:rPr>
          <w:rFonts w:ascii="Times" w:hAnsi="Times" w:eastAsia="Times" w:cs="Times"/>
          <w:color w:val="000000"/>
          <w:sz w:val="24"/>
          <w:szCs w:val="24"/>
        </w:rPr>
        <w:t xml:space="preserve">Choose puppy-linux.iso then kernel version </w:t>
      </w:r>
    </w:p>
    <w:p>
      <w:pPr>
        <w:widowControl w:val="0"/>
        <w:pBdr>
          <w:top w:val="none" w:color="auto" w:sz="0" w:space="0"/>
          <w:left w:val="none" w:color="auto" w:sz="0" w:space="0"/>
          <w:bottom w:val="none" w:color="auto" w:sz="0" w:space="0"/>
          <w:right w:val="none" w:color="auto" w:sz="0" w:space="0"/>
          <w:between w:val="none" w:color="auto" w:sz="0" w:space="0"/>
        </w:pBdr>
        <w:spacing w:before="271" w:line="240" w:lineRule="auto"/>
        <w:ind w:left="287"/>
        <w:rPr>
          <w:rFonts w:ascii="Times" w:hAnsi="Times" w:eastAsia="Times" w:cs="Times"/>
          <w:color w:val="000000"/>
          <w:sz w:val="24"/>
          <w:szCs w:val="24"/>
        </w:rPr>
      </w:pPr>
      <w:r>
        <w:rPr>
          <w:rFonts w:ascii="Times" w:hAnsi="Times" w:eastAsia="Times" w:cs="Times"/>
          <w:color w:val="000000"/>
          <w:sz w:val="23"/>
          <w:szCs w:val="23"/>
        </w:rPr>
        <w:t xml:space="preserve">9. </w:t>
      </w:r>
      <w:r>
        <w:rPr>
          <w:rFonts w:ascii="Times" w:hAnsi="Times" w:eastAsia="Times" w:cs="Times"/>
          <w:color w:val="000000"/>
          <w:sz w:val="24"/>
          <w:szCs w:val="24"/>
        </w:rPr>
        <w:t xml:space="preserve">Select CPU and RAM limits </w:t>
      </w:r>
    </w:p>
    <w:p>
      <w:pPr>
        <w:widowControl w:val="0"/>
        <w:pBdr>
          <w:top w:val="none" w:color="auto" w:sz="0" w:space="0"/>
          <w:left w:val="none" w:color="auto" w:sz="0" w:space="0"/>
          <w:bottom w:val="none" w:color="auto" w:sz="0" w:space="0"/>
          <w:right w:val="none" w:color="auto" w:sz="0" w:space="0"/>
          <w:between w:val="none" w:color="auto" w:sz="0" w:space="0"/>
        </w:pBdr>
        <w:spacing w:before="274" w:line="240" w:lineRule="auto"/>
        <w:ind w:left="305"/>
        <w:rPr>
          <w:rFonts w:ascii="Times" w:hAnsi="Times" w:eastAsia="Times" w:cs="Times"/>
          <w:color w:val="000000"/>
          <w:sz w:val="24"/>
          <w:szCs w:val="24"/>
        </w:rPr>
      </w:pPr>
      <w:r>
        <w:rPr>
          <w:rFonts w:ascii="Times" w:hAnsi="Times" w:eastAsia="Times" w:cs="Times"/>
          <w:color w:val="000000"/>
          <w:sz w:val="23"/>
          <w:szCs w:val="23"/>
        </w:rPr>
        <w:t>10.</w:t>
      </w:r>
      <w:r>
        <w:rPr>
          <w:rFonts w:ascii="Times" w:hAnsi="Times" w:eastAsia="Times" w:cs="Times"/>
          <w:color w:val="000000"/>
          <w:sz w:val="24"/>
          <w:szCs w:val="24"/>
        </w:rPr>
        <w:t xml:space="preserve">Create default disk image to 8 GB </w:t>
      </w:r>
    </w:p>
    <w:p>
      <w:pPr>
        <w:widowControl w:val="0"/>
        <w:pBdr>
          <w:top w:val="none" w:color="auto" w:sz="0" w:space="0"/>
          <w:left w:val="none" w:color="auto" w:sz="0" w:space="0"/>
          <w:bottom w:val="none" w:color="auto" w:sz="0" w:space="0"/>
          <w:right w:val="none" w:color="auto" w:sz="0" w:space="0"/>
          <w:between w:val="none" w:color="auto" w:sz="0" w:space="0"/>
        </w:pBdr>
        <w:spacing w:before="272" w:line="240" w:lineRule="auto"/>
        <w:ind w:left="305"/>
        <w:rPr>
          <w:rFonts w:ascii="Times" w:hAnsi="Times" w:eastAsia="Times" w:cs="Times"/>
          <w:sz w:val="24"/>
          <w:szCs w:val="24"/>
        </w:rPr>
      </w:pPr>
      <w:r>
        <w:rPr>
          <w:rFonts w:ascii="Times" w:hAnsi="Times" w:eastAsia="Times" w:cs="Times"/>
          <w:color w:val="000000"/>
          <w:sz w:val="23"/>
          <w:szCs w:val="23"/>
        </w:rPr>
        <w:t>11.</w:t>
      </w:r>
      <w:r>
        <w:rPr>
          <w:rFonts w:ascii="Times" w:hAnsi="Times" w:eastAsia="Times" w:cs="Times"/>
          <w:color w:val="000000"/>
          <w:sz w:val="24"/>
          <w:szCs w:val="24"/>
        </w:rPr>
        <w:t>Click finish for creating the new VM with PuppyLinux</w:t>
      </w:r>
    </w:p>
    <w:p>
      <w:pPr>
        <w:widowControl w:val="0"/>
        <w:pBdr>
          <w:top w:val="none" w:color="auto" w:sz="0" w:space="0"/>
          <w:left w:val="none" w:color="auto" w:sz="0" w:space="0"/>
          <w:bottom w:val="none" w:color="auto" w:sz="0" w:space="0"/>
          <w:right w:val="none" w:color="auto" w:sz="0" w:space="0"/>
          <w:between w:val="none" w:color="auto" w:sz="0" w:space="0"/>
        </w:pBdr>
        <w:spacing w:before="272" w:line="240" w:lineRule="auto"/>
        <w:ind w:left="305"/>
        <w:rPr>
          <w:rFonts w:ascii="Times" w:hAnsi="Times" w:eastAsia="Times" w:cs="Times"/>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272" w:line="240" w:lineRule="auto"/>
        <w:ind w:left="305"/>
        <w:rPr>
          <w:rFonts w:ascii="Times" w:hAnsi="Times" w:eastAsia="Times" w:cs="Times"/>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272" w:line="240" w:lineRule="auto"/>
        <w:ind w:left="305"/>
        <w:rPr>
          <w:rFonts w:ascii="Times" w:hAnsi="Times" w:eastAsia="Times" w:cs="Times"/>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272" w:line="240" w:lineRule="auto"/>
        <w:ind w:left="305"/>
        <w:rPr>
          <w:rFonts w:ascii="Times" w:hAnsi="Times" w:eastAsia="Times" w:cs="Times"/>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199" w:lineRule="auto"/>
        <w:rPr>
          <w:rFonts w:ascii="Times" w:hAnsi="Times" w:eastAsia="Times" w:cs="Times"/>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199" w:lineRule="auto"/>
        <w:rPr>
          <w:rFonts w:ascii="Times" w:hAnsi="Times" w:eastAsia="Times" w:cs="Times"/>
          <w:b/>
          <w:color w:val="000000"/>
          <w:sz w:val="24"/>
          <w:szCs w:val="24"/>
        </w:rPr>
      </w:pPr>
      <w:r>
        <w:rPr>
          <w:rFonts w:ascii="Times" w:hAnsi="Times" w:eastAsia="Times" w:cs="Times"/>
          <w:b/>
          <w:color w:val="000000"/>
          <w:sz w:val="24"/>
          <w:szCs w:val="24"/>
        </w:rPr>
        <w:t>Output:</w:t>
      </w:r>
    </w:p>
    <w:p>
      <w:pPr>
        <w:widowControl w:val="0"/>
        <w:pBdr>
          <w:top w:val="none" w:color="auto" w:sz="0" w:space="0"/>
          <w:left w:val="none" w:color="auto" w:sz="0" w:space="0"/>
          <w:bottom w:val="none" w:color="auto" w:sz="0" w:space="0"/>
          <w:right w:val="none" w:color="auto" w:sz="0" w:space="0"/>
          <w:between w:val="none" w:color="auto" w:sz="0" w:space="0"/>
        </w:pBdr>
        <w:spacing w:line="199" w:lineRule="auto"/>
        <w:rPr>
          <w:rFonts w:ascii="Times" w:hAnsi="Times" w:eastAsia="Times" w:cs="Times"/>
          <w:b/>
          <w:sz w:val="24"/>
          <w:szCs w:val="24"/>
        </w:rPr>
      </w:pPr>
      <w:r>
        <w:rPr>
          <w:rFonts w:ascii="Times" w:hAnsi="Times" w:eastAsia="Times" w:cs="Times"/>
          <w:b/>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773" w:line="379" w:lineRule="auto"/>
        <w:rPr>
          <w:color w:val="000000"/>
        </w:rPr>
        <w:sectPr>
          <w:pgSz w:w="12240" w:h="15840"/>
          <w:pgMar w:top="1336" w:right="1216" w:bottom="1512" w:left="1159" w:header="0" w:footer="720" w:gutter="0"/>
          <w:pgNumType w:start="1"/>
          <w:cols w:space="720" w:num="1"/>
        </w:sectPr>
      </w:pPr>
      <w:r>
        <w:rPr>
          <w:rFonts w:ascii="Times" w:hAnsi="Times" w:eastAsia="Times" w:cs="Times"/>
          <w:b/>
          <w:sz w:val="24"/>
          <w:szCs w:val="24"/>
        </w:rPr>
        <w:t xml:space="preserve">                               </w:t>
      </w:r>
      <w:r>
        <w:rPr>
          <w:rFonts w:ascii="Times" w:hAnsi="Times" w:eastAsia="Times" w:cs="Times"/>
          <w:b/>
          <w:color w:val="000000"/>
          <w:sz w:val="24"/>
          <w:szCs w:val="24"/>
        </w:rPr>
        <w:drawing>
          <wp:inline distT="19050" distB="19050" distL="19050" distR="19050">
            <wp:extent cx="3677285" cy="3369310"/>
            <wp:effectExtent l="0" t="0" r="10795" b="1397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6"/>
                    <a:srcRect/>
                    <a:stretch>
                      <a:fillRect/>
                    </a:stretch>
                  </pic:blipFill>
                  <pic:spPr>
                    <a:xfrm>
                      <a:off x="0" y="0"/>
                      <a:ext cx="3677412" cy="3369564"/>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line="217" w:lineRule="auto"/>
        <w:ind w:left="1857" w:right="1824"/>
        <w:jc w:val="center"/>
        <w:rPr>
          <w:color w:val="000000"/>
        </w:rPr>
      </w:pPr>
      <w:r>
        <w:rPr>
          <w:color w:val="000000"/>
        </w:rPr>
        <w:drawing>
          <wp:inline distT="19050" distB="19050" distL="19050" distR="19050">
            <wp:extent cx="3860165" cy="3279140"/>
            <wp:effectExtent l="0" t="0" r="10795" b="12700"/>
            <wp:docPr id="14" name="image11.png"/>
            <wp:cNvGraphicFramePr/>
            <a:graphic xmlns:a="http://schemas.openxmlformats.org/drawingml/2006/main">
              <a:graphicData uri="http://schemas.openxmlformats.org/drawingml/2006/picture">
                <pic:pic xmlns:pic="http://schemas.openxmlformats.org/drawingml/2006/picture">
                  <pic:nvPicPr>
                    <pic:cNvPr id="14" name="image11.png"/>
                    <pic:cNvPicPr preferRelativeResize="0"/>
                  </pic:nvPicPr>
                  <pic:blipFill>
                    <a:blip r:embed="rId7"/>
                    <a:srcRect/>
                    <a:stretch>
                      <a:fillRect/>
                    </a:stretch>
                  </pic:blipFill>
                  <pic:spPr>
                    <a:xfrm>
                      <a:off x="0" y="0"/>
                      <a:ext cx="3860292" cy="3279648"/>
                    </a:xfrm>
                    <a:prstGeom prst="rect">
                      <a:avLst/>
                    </a:prstGeom>
                  </pic:spPr>
                </pic:pic>
              </a:graphicData>
            </a:graphic>
          </wp:inline>
        </w:drawing>
      </w:r>
      <w:r>
        <w:rPr>
          <w:color w:val="000000"/>
        </w:rPr>
        <w:drawing>
          <wp:inline distT="19050" distB="19050" distL="19050" distR="19050">
            <wp:extent cx="3925570" cy="4119245"/>
            <wp:effectExtent l="0" t="0" r="6350" b="10795"/>
            <wp:docPr id="13" name="image17.png"/>
            <wp:cNvGraphicFramePr/>
            <a:graphic xmlns:a="http://schemas.openxmlformats.org/drawingml/2006/main">
              <a:graphicData uri="http://schemas.openxmlformats.org/drawingml/2006/picture">
                <pic:pic xmlns:pic="http://schemas.openxmlformats.org/drawingml/2006/picture">
                  <pic:nvPicPr>
                    <pic:cNvPr id="13" name="image17.png"/>
                    <pic:cNvPicPr preferRelativeResize="0"/>
                  </pic:nvPicPr>
                  <pic:blipFill>
                    <a:blip r:embed="rId8"/>
                    <a:srcRect/>
                    <a:stretch>
                      <a:fillRect/>
                    </a:stretch>
                  </pic:blipFill>
                  <pic:spPr>
                    <a:xfrm>
                      <a:off x="0" y="0"/>
                      <a:ext cx="3925824" cy="4119372"/>
                    </a:xfrm>
                    <a:prstGeom prst="rect">
                      <a:avLst/>
                    </a:prstGeom>
                  </pic:spPr>
                </pic:pic>
              </a:graphicData>
            </a:graphic>
          </wp:inline>
        </w:drawing>
      </w:r>
      <w:r>
        <w:rPr>
          <w:color w:val="000000"/>
        </w:rPr>
        <w:t>4</w:t>
      </w:r>
    </w:p>
    <w:p>
      <w:pPr>
        <w:widowControl w:val="0"/>
        <w:pBdr>
          <w:top w:val="none" w:color="auto" w:sz="0" w:space="0"/>
          <w:left w:val="none" w:color="auto" w:sz="0" w:space="0"/>
          <w:bottom w:val="none" w:color="auto" w:sz="0" w:space="0"/>
          <w:right w:val="none" w:color="auto" w:sz="0" w:space="0"/>
          <w:between w:val="none" w:color="auto" w:sz="0" w:space="0"/>
        </w:pBdr>
        <w:spacing w:line="243" w:lineRule="auto"/>
        <w:ind w:left="287" w:right="1901" w:firstLine="1553"/>
        <w:rPr>
          <w:rFonts w:ascii="Times" w:hAnsi="Times" w:eastAsia="Times" w:cs="Times"/>
          <w:b/>
          <w:color w:val="000000"/>
          <w:sz w:val="24"/>
          <w:szCs w:val="24"/>
        </w:rPr>
      </w:pPr>
      <w:r>
        <w:rPr>
          <w:color w:val="000000"/>
        </w:rPr>
        <w:drawing>
          <wp:inline distT="19050" distB="19050" distL="19050" distR="19050">
            <wp:extent cx="3887470" cy="2082800"/>
            <wp:effectExtent l="0" t="0" r="13970" b="5080"/>
            <wp:docPr id="18" name="image16.png"/>
            <wp:cNvGraphicFramePr/>
            <a:graphic xmlns:a="http://schemas.openxmlformats.org/drawingml/2006/main">
              <a:graphicData uri="http://schemas.openxmlformats.org/drawingml/2006/picture">
                <pic:pic xmlns:pic="http://schemas.openxmlformats.org/drawingml/2006/picture">
                  <pic:nvPicPr>
                    <pic:cNvPr id="18" name="image16.png"/>
                    <pic:cNvPicPr preferRelativeResize="0"/>
                  </pic:nvPicPr>
                  <pic:blipFill>
                    <a:blip r:embed="rId9"/>
                    <a:srcRect/>
                    <a:stretch>
                      <a:fillRect/>
                    </a:stretch>
                  </pic:blipFill>
                  <pic:spPr>
                    <a:xfrm>
                      <a:off x="0" y="0"/>
                      <a:ext cx="3887724" cy="2083308"/>
                    </a:xfrm>
                    <a:prstGeom prst="rect">
                      <a:avLst/>
                    </a:prstGeom>
                  </pic:spPr>
                </pic:pic>
              </a:graphicData>
            </a:graphic>
          </wp:inline>
        </w:drawing>
      </w:r>
      <w:r>
        <w:rPr>
          <w:rFonts w:ascii="Times" w:hAnsi="Times" w:eastAsia="Times" w:cs="Times"/>
          <w:b/>
          <w:color w:val="000000"/>
          <w:sz w:val="24"/>
          <w:szCs w:val="24"/>
        </w:rPr>
        <w:t>RESULT:</w:t>
      </w:r>
    </w:p>
    <w:p>
      <w:pPr>
        <w:widowControl w:val="0"/>
        <w:pBdr>
          <w:top w:val="none" w:color="auto" w:sz="0" w:space="0"/>
          <w:left w:val="none" w:color="auto" w:sz="0" w:space="0"/>
          <w:bottom w:val="none" w:color="auto" w:sz="0" w:space="0"/>
          <w:right w:val="none" w:color="auto" w:sz="0" w:space="0"/>
          <w:between w:val="none" w:color="auto" w:sz="0" w:space="0"/>
        </w:pBdr>
        <w:spacing w:line="243" w:lineRule="auto"/>
        <w:ind w:left="287" w:right="1901" w:firstLine="1553"/>
        <w:rPr>
          <w:rFonts w:ascii="Times" w:hAnsi="Times" w:eastAsia="Times" w:cs="Times"/>
          <w:bCs/>
          <w:sz w:val="24"/>
          <w:szCs w:val="24"/>
        </w:rPr>
      </w:pPr>
      <w:r>
        <w:rPr>
          <w:rFonts w:ascii="Times" w:hAnsi="Times" w:eastAsia="Times" w:cs="Times"/>
          <w:bCs/>
          <w:color w:val="000000"/>
          <w:sz w:val="24"/>
          <w:szCs w:val="24"/>
        </w:rPr>
        <w:t>Installation and configuration executed successfully</w:t>
      </w:r>
    </w:p>
    <w:p>
      <w:pPr>
        <w:widowControl w:val="0"/>
        <w:pBdr>
          <w:top w:val="none" w:color="auto" w:sz="0" w:space="0"/>
          <w:left w:val="none" w:color="auto" w:sz="0" w:space="0"/>
          <w:bottom w:val="none" w:color="auto" w:sz="0" w:space="0"/>
          <w:right w:val="none" w:color="auto" w:sz="0" w:space="0"/>
          <w:between w:val="none" w:color="auto" w:sz="0" w:space="0"/>
        </w:pBdr>
        <w:spacing w:line="243" w:lineRule="auto"/>
        <w:ind w:left="287" w:right="1901" w:firstLine="1553"/>
        <w:rPr>
          <w:rFonts w:ascii="Times" w:hAnsi="Times" w:eastAsia="Times" w:cs="Times"/>
          <w:b/>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3" w:lineRule="auto"/>
        <w:ind w:left="287" w:right="1901" w:firstLine="1553"/>
        <w:rPr>
          <w:rFonts w:ascii="Times" w:hAnsi="Times" w:eastAsia="Times" w:cs="Times"/>
          <w:b/>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3" w:lineRule="auto"/>
        <w:ind w:left="287" w:right="1901" w:firstLine="1553"/>
        <w:rPr>
          <w:rFonts w:ascii="Times" w:hAnsi="Times" w:eastAsia="Times" w:cs="Times"/>
          <w:b/>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3" w:lineRule="auto"/>
        <w:ind w:left="287" w:right="1901" w:firstLine="1553"/>
        <w:rPr>
          <w:rFonts w:ascii="Times" w:hAnsi="Times" w:eastAsia="Times" w:cs="Times"/>
          <w:b/>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3" w:lineRule="auto"/>
        <w:ind w:left="287" w:right="1901" w:firstLine="1553"/>
        <w:rPr>
          <w:rFonts w:ascii="Times" w:hAnsi="Times" w:eastAsia="Times" w:cs="Times"/>
          <w:b/>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3" w:lineRule="auto"/>
        <w:ind w:left="287" w:right="1901" w:firstLine="1553"/>
        <w:rPr>
          <w:rFonts w:ascii="Times" w:hAnsi="Times" w:eastAsia="Times" w:cs="Times"/>
          <w:b/>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3" w:lineRule="auto"/>
        <w:ind w:left="287" w:right="1901" w:firstLine="1553"/>
        <w:rPr>
          <w:rFonts w:ascii="Times" w:hAnsi="Times" w:eastAsia="Times" w:cs="Times"/>
          <w:b/>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3" w:lineRule="auto"/>
        <w:ind w:left="287" w:right="1901" w:firstLine="1553"/>
        <w:rPr>
          <w:rFonts w:ascii="Times" w:hAnsi="Times" w:eastAsia="Times" w:cs="Times"/>
          <w:b/>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5"/>
        <w:rPr>
          <w:rFonts w:ascii="Times" w:hAnsi="Times" w:eastAsia="Times" w:cs="Times"/>
          <w:b/>
          <w:color w:val="000000"/>
          <w:sz w:val="24"/>
          <w:szCs w:val="24"/>
        </w:rPr>
      </w:pPr>
      <w:r>
        <w:rPr>
          <w:rFonts w:ascii="Times" w:hAnsi="Times" w:eastAsia="Times" w:cs="Times"/>
          <w:b/>
          <w:color w:val="000000"/>
          <w:sz w:val="24"/>
          <w:szCs w:val="24"/>
        </w:rPr>
        <w:t xml:space="preserve">Ex No: 1 b </w:t>
      </w:r>
    </w:p>
    <w:p>
      <w:pPr>
        <w:widowControl w:val="0"/>
        <w:pBdr>
          <w:top w:val="none" w:color="auto" w:sz="0" w:space="0"/>
          <w:left w:val="none" w:color="auto" w:sz="0" w:space="0"/>
          <w:bottom w:val="none" w:color="auto" w:sz="0" w:space="0"/>
          <w:right w:val="none" w:color="auto" w:sz="0" w:space="0"/>
          <w:between w:val="none" w:color="auto" w:sz="0" w:space="0"/>
        </w:pBdr>
        <w:spacing w:before="315" w:line="240" w:lineRule="auto"/>
        <w:ind w:left="284"/>
        <w:rPr>
          <w:rFonts w:ascii="Times" w:hAnsi="Times" w:eastAsia="Times" w:cs="Times"/>
          <w:b/>
          <w:color w:val="000000"/>
          <w:sz w:val="24"/>
          <w:szCs w:val="24"/>
        </w:rPr>
      </w:pPr>
      <w:r>
        <w:rPr>
          <w:rFonts w:ascii="Times" w:hAnsi="Times" w:eastAsia="Times" w:cs="Times"/>
          <w:b/>
          <w:color w:val="000000"/>
          <w:sz w:val="24"/>
          <w:szCs w:val="24"/>
        </w:rPr>
        <w:t>Date: 27.2.2024</w:t>
      </w:r>
    </w:p>
    <w:p>
      <w:pPr>
        <w:widowControl w:val="0"/>
        <w:pBdr>
          <w:top w:val="none" w:color="auto" w:sz="0" w:space="0"/>
          <w:left w:val="none" w:color="auto" w:sz="0" w:space="0"/>
          <w:bottom w:val="none" w:color="auto" w:sz="0" w:space="0"/>
          <w:right w:val="none" w:color="auto" w:sz="0" w:space="0"/>
          <w:between w:val="none" w:color="auto" w:sz="0" w:space="0"/>
        </w:pBdr>
        <w:spacing w:before="235" w:line="240" w:lineRule="auto"/>
        <w:jc w:val="center"/>
        <w:rPr>
          <w:rFonts w:ascii="Times" w:hAnsi="Times" w:eastAsia="Times" w:cs="Times"/>
          <w:b/>
          <w:color w:val="000000"/>
          <w:sz w:val="24"/>
          <w:szCs w:val="24"/>
        </w:rPr>
      </w:pPr>
      <w:r>
        <w:rPr>
          <w:rFonts w:ascii="Times" w:hAnsi="Times" w:eastAsia="Times" w:cs="Times"/>
          <w:b/>
          <w:color w:val="000000"/>
          <w:sz w:val="24"/>
          <w:szCs w:val="24"/>
        </w:rPr>
        <w:t xml:space="preserve">BASIC LINUX COMMANDS </w:t>
      </w:r>
    </w:p>
    <w:p>
      <w:pPr>
        <w:widowControl w:val="0"/>
        <w:pBdr>
          <w:top w:val="none" w:color="auto" w:sz="0" w:space="0"/>
          <w:left w:val="none" w:color="auto" w:sz="0" w:space="0"/>
          <w:bottom w:val="none" w:color="auto" w:sz="0" w:space="0"/>
          <w:right w:val="none" w:color="auto" w:sz="0" w:space="0"/>
          <w:between w:val="none" w:color="auto" w:sz="0" w:space="0"/>
        </w:pBdr>
        <w:spacing w:before="545" w:line="240" w:lineRule="auto"/>
        <w:ind w:left="295"/>
        <w:rPr>
          <w:rFonts w:ascii="Times" w:hAnsi="Times" w:eastAsia="Times" w:cs="Times"/>
          <w:b/>
          <w:color w:val="000000"/>
          <w:sz w:val="24"/>
          <w:szCs w:val="24"/>
        </w:rPr>
      </w:pPr>
      <w:r>
        <w:rPr>
          <w:rFonts w:ascii="Times" w:hAnsi="Times" w:eastAsia="Times" w:cs="Times"/>
          <w:b/>
          <w:color w:val="000000"/>
          <w:sz w:val="23"/>
          <w:szCs w:val="23"/>
        </w:rPr>
        <w:t xml:space="preserve">1.1 </w:t>
      </w:r>
      <w:r>
        <w:rPr>
          <w:rFonts w:ascii="Times" w:hAnsi="Times" w:eastAsia="Times" w:cs="Times"/>
          <w:b/>
          <w:color w:val="000000"/>
          <w:sz w:val="24"/>
          <w:szCs w:val="24"/>
        </w:rPr>
        <w:t xml:space="preserve">GENERAL PURPOSE COMMANDS </w:t>
      </w:r>
    </w:p>
    <w:p>
      <w:pPr>
        <w:widowControl w:val="0"/>
        <w:pBdr>
          <w:top w:val="none" w:color="auto" w:sz="0" w:space="0"/>
          <w:left w:val="none" w:color="auto" w:sz="0" w:space="0"/>
          <w:bottom w:val="none" w:color="auto" w:sz="0" w:space="0"/>
          <w:right w:val="none" w:color="auto" w:sz="0" w:space="0"/>
          <w:between w:val="none" w:color="auto" w:sz="0" w:space="0"/>
        </w:pBdr>
        <w:spacing w:before="125" w:line="240" w:lineRule="auto"/>
        <w:ind w:left="307"/>
        <w:rPr>
          <w:rFonts w:ascii="Times" w:hAnsi="Times" w:eastAsia="Times" w:cs="Times"/>
          <w:color w:val="000000"/>
          <w:sz w:val="24"/>
          <w:szCs w:val="24"/>
        </w:rPr>
      </w:pPr>
      <w:r>
        <w:rPr>
          <w:rFonts w:ascii="Times" w:hAnsi="Times" w:eastAsia="Times" w:cs="Times"/>
          <w:color w:val="000000"/>
          <w:sz w:val="24"/>
          <w:szCs w:val="24"/>
        </w:rPr>
        <w:t xml:space="preserve">1. The ‘date’ command: </w:t>
      </w:r>
    </w:p>
    <w:p>
      <w:pPr>
        <w:widowControl w:val="0"/>
        <w:pBdr>
          <w:top w:val="none" w:color="auto" w:sz="0" w:space="0"/>
          <w:left w:val="none" w:color="auto" w:sz="0" w:space="0"/>
          <w:bottom w:val="none" w:color="auto" w:sz="0" w:space="0"/>
          <w:right w:val="none" w:color="auto" w:sz="0" w:space="0"/>
          <w:between w:val="none" w:color="auto" w:sz="0" w:space="0"/>
        </w:pBdr>
        <w:spacing w:before="137" w:line="345" w:lineRule="auto"/>
        <w:ind w:left="1012" w:right="476" w:firstLine="712"/>
        <w:rPr>
          <w:rFonts w:ascii="Times" w:hAnsi="Times" w:eastAsia="Times" w:cs="Times"/>
          <w:color w:val="000000"/>
          <w:sz w:val="24"/>
          <w:szCs w:val="24"/>
        </w:rPr>
      </w:pPr>
      <w:r>
        <w:rPr>
          <w:rFonts w:ascii="Times" w:hAnsi="Times" w:eastAsia="Times" w:cs="Times"/>
          <w:color w:val="000000"/>
          <w:sz w:val="24"/>
          <w:szCs w:val="24"/>
        </w:rPr>
        <w:t xml:space="preserve">The date command display the current date with day of week, month, day, time (24 hours clock) and the year. </w:t>
      </w:r>
    </w:p>
    <w:p>
      <w:pPr>
        <w:widowControl w:val="0"/>
        <w:pBdr>
          <w:top w:val="none" w:color="auto" w:sz="0" w:space="0"/>
          <w:left w:val="none" w:color="auto" w:sz="0" w:space="0"/>
          <w:bottom w:val="none" w:color="auto" w:sz="0" w:space="0"/>
          <w:right w:val="none" w:color="auto" w:sz="0" w:space="0"/>
          <w:between w:val="none" w:color="auto" w:sz="0" w:space="0"/>
        </w:pBdr>
        <w:spacing w:before="29"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date </w:t>
      </w:r>
    </w:p>
    <w:p>
      <w:pPr>
        <w:widowControl w:val="0"/>
        <w:pBdr>
          <w:top w:val="none" w:color="auto" w:sz="0" w:space="0"/>
          <w:left w:val="none" w:color="auto" w:sz="0" w:space="0"/>
          <w:bottom w:val="none" w:color="auto" w:sz="0" w:space="0"/>
          <w:right w:val="none" w:color="auto" w:sz="0" w:space="0"/>
          <w:between w:val="none" w:color="auto" w:sz="0" w:space="0"/>
        </w:pBdr>
        <w:spacing w:before="125" w:line="240" w:lineRule="auto"/>
        <w:ind w:left="1005"/>
        <w:rPr>
          <w:rFonts w:ascii="Times" w:hAnsi="Times" w:eastAsia="Times" w:cs="Times"/>
          <w:color w:val="000000"/>
          <w:sz w:val="24"/>
          <w:szCs w:val="24"/>
        </w:rPr>
      </w:pPr>
      <w:r>
        <w:rPr>
          <w:rFonts w:ascii="Times" w:hAnsi="Times" w:eastAsia="Times" w:cs="Times"/>
          <w:color w:val="000000"/>
          <w:sz w:val="24"/>
          <w:szCs w:val="24"/>
        </w:rPr>
        <w:t xml:space="preserve">The date command can also be used with following format. </w:t>
      </w:r>
    </w:p>
    <w:tbl>
      <w:tblPr>
        <w:tblStyle w:val="249"/>
        <w:tblW w:w="6460" w:type="dxa"/>
        <w:tblInd w:w="172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81"/>
        <w:gridCol w:w="3757"/>
        <w:gridCol w:w="152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2" w:hRule="atLeast"/>
        </w:trPr>
        <w:tc>
          <w:tcPr>
            <w:tcW w:w="118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w:hAnsi="Times" w:eastAsia="Times" w:cs="Times"/>
                <w:color w:val="000000"/>
                <w:sz w:val="24"/>
                <w:szCs w:val="24"/>
              </w:rPr>
            </w:pPr>
            <w:r>
              <w:rPr>
                <w:rFonts w:ascii="Times" w:hAnsi="Times" w:eastAsia="Times" w:cs="Times"/>
                <w:color w:val="000000"/>
                <w:sz w:val="24"/>
                <w:szCs w:val="24"/>
              </w:rPr>
              <w:t xml:space="preserve">Format </w:t>
            </w:r>
          </w:p>
        </w:tc>
        <w:tc>
          <w:tcPr>
            <w:tcW w:w="37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w:hAnsi="Times" w:eastAsia="Times" w:cs="Times"/>
                <w:color w:val="000000"/>
                <w:sz w:val="24"/>
                <w:szCs w:val="24"/>
              </w:rPr>
            </w:pPr>
            <w:r>
              <w:rPr>
                <w:rFonts w:ascii="Times" w:hAnsi="Times" w:eastAsia="Times" w:cs="Times"/>
                <w:color w:val="000000"/>
                <w:sz w:val="24"/>
                <w:szCs w:val="24"/>
              </w:rPr>
              <w:t xml:space="preserve">Purpose </w:t>
            </w:r>
          </w:p>
        </w:tc>
        <w:tc>
          <w:tcPr>
            <w:tcW w:w="152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w:hAnsi="Times" w:eastAsia="Times" w:cs="Times"/>
                <w:color w:val="000000"/>
                <w:sz w:val="24"/>
                <w:szCs w:val="24"/>
              </w:rPr>
            </w:pPr>
            <w:r>
              <w:rPr>
                <w:rFonts w:ascii="Times" w:hAnsi="Times" w:eastAsia="Times" w:cs="Times"/>
                <w:color w:val="000000"/>
                <w:sz w:val="24"/>
                <w:szCs w:val="24"/>
              </w:rPr>
              <w:t>Example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118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7"/>
              <w:rPr>
                <w:rFonts w:ascii="Times" w:hAnsi="Times" w:eastAsia="Times" w:cs="Times"/>
                <w:color w:val="000000"/>
                <w:sz w:val="24"/>
                <w:szCs w:val="24"/>
              </w:rPr>
            </w:pPr>
            <w:r>
              <w:rPr>
                <w:rFonts w:ascii="Times" w:hAnsi="Times" w:eastAsia="Times" w:cs="Times"/>
                <w:color w:val="000000"/>
                <w:sz w:val="24"/>
                <w:szCs w:val="24"/>
              </w:rPr>
              <w:t xml:space="preserve">+ %m </w:t>
            </w:r>
          </w:p>
        </w:tc>
        <w:tc>
          <w:tcPr>
            <w:tcW w:w="37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4"/>
              <w:rPr>
                <w:rFonts w:ascii="Times" w:hAnsi="Times" w:eastAsia="Times" w:cs="Times"/>
                <w:color w:val="000000"/>
                <w:sz w:val="24"/>
                <w:szCs w:val="24"/>
              </w:rPr>
            </w:pPr>
            <w:r>
              <w:rPr>
                <w:rFonts w:ascii="Times" w:hAnsi="Times" w:eastAsia="Times" w:cs="Times"/>
                <w:color w:val="000000"/>
                <w:sz w:val="24"/>
                <w:szCs w:val="24"/>
              </w:rPr>
              <w:t xml:space="preserve">To display only month </w:t>
            </w:r>
          </w:p>
        </w:tc>
        <w:tc>
          <w:tcPr>
            <w:tcW w:w="152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w:hAnsi="Times" w:eastAsia="Times" w:cs="Times"/>
                <w:color w:val="000000"/>
                <w:sz w:val="24"/>
                <w:szCs w:val="24"/>
              </w:rPr>
            </w:pPr>
            <w:r>
              <w:rPr>
                <w:rFonts w:ascii="Times" w:hAnsi="Times" w:eastAsia="Times" w:cs="Times"/>
                <w:color w:val="000000"/>
                <w:sz w:val="24"/>
                <w:szCs w:val="24"/>
              </w:rPr>
              <w:t>$ date + %m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7" w:hRule="atLeast"/>
        </w:trPr>
        <w:tc>
          <w:tcPr>
            <w:tcW w:w="118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7"/>
              <w:rPr>
                <w:rFonts w:ascii="Times" w:hAnsi="Times" w:eastAsia="Times" w:cs="Times"/>
                <w:color w:val="000000"/>
                <w:sz w:val="24"/>
                <w:szCs w:val="24"/>
              </w:rPr>
            </w:pPr>
            <w:r>
              <w:rPr>
                <w:rFonts w:ascii="Times" w:hAnsi="Times" w:eastAsia="Times" w:cs="Times"/>
                <w:color w:val="000000"/>
                <w:sz w:val="24"/>
                <w:szCs w:val="24"/>
              </w:rPr>
              <w:t xml:space="preserve">+ %h </w:t>
            </w:r>
          </w:p>
        </w:tc>
        <w:tc>
          <w:tcPr>
            <w:tcW w:w="37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4"/>
              <w:rPr>
                <w:rFonts w:ascii="Times" w:hAnsi="Times" w:eastAsia="Times" w:cs="Times"/>
                <w:color w:val="000000"/>
                <w:sz w:val="24"/>
                <w:szCs w:val="24"/>
              </w:rPr>
            </w:pPr>
            <w:r>
              <w:rPr>
                <w:rFonts w:ascii="Times" w:hAnsi="Times" w:eastAsia="Times" w:cs="Times"/>
                <w:color w:val="000000"/>
                <w:sz w:val="24"/>
                <w:szCs w:val="24"/>
              </w:rPr>
              <w:t xml:space="preserve">To display month name </w:t>
            </w:r>
          </w:p>
        </w:tc>
        <w:tc>
          <w:tcPr>
            <w:tcW w:w="152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0"/>
              <w:rPr>
                <w:rFonts w:ascii="Times" w:hAnsi="Times" w:eastAsia="Times" w:cs="Times"/>
                <w:color w:val="000000"/>
                <w:sz w:val="24"/>
                <w:szCs w:val="24"/>
              </w:rPr>
            </w:pPr>
            <w:r>
              <w:rPr>
                <w:rFonts w:ascii="Times" w:hAnsi="Times" w:eastAsia="Times" w:cs="Times"/>
                <w:color w:val="000000"/>
                <w:sz w:val="24"/>
                <w:szCs w:val="24"/>
              </w:rPr>
              <w:t>$ date + %h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2" w:hRule="atLeast"/>
        </w:trPr>
        <w:tc>
          <w:tcPr>
            <w:tcW w:w="118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7"/>
              <w:rPr>
                <w:rFonts w:ascii="Times" w:hAnsi="Times" w:eastAsia="Times" w:cs="Times"/>
                <w:color w:val="000000"/>
                <w:sz w:val="24"/>
                <w:szCs w:val="24"/>
              </w:rPr>
            </w:pPr>
            <w:r>
              <w:rPr>
                <w:rFonts w:ascii="Times" w:hAnsi="Times" w:eastAsia="Times" w:cs="Times"/>
                <w:color w:val="000000"/>
                <w:sz w:val="24"/>
                <w:szCs w:val="24"/>
              </w:rPr>
              <w:t xml:space="preserve">+ %d </w:t>
            </w:r>
          </w:p>
        </w:tc>
        <w:tc>
          <w:tcPr>
            <w:tcW w:w="37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4"/>
              <w:rPr>
                <w:rFonts w:ascii="Times" w:hAnsi="Times" w:eastAsia="Times" w:cs="Times"/>
                <w:color w:val="000000"/>
                <w:sz w:val="24"/>
                <w:szCs w:val="24"/>
              </w:rPr>
            </w:pPr>
            <w:r>
              <w:rPr>
                <w:rFonts w:ascii="Times" w:hAnsi="Times" w:eastAsia="Times" w:cs="Times"/>
                <w:color w:val="000000"/>
                <w:sz w:val="24"/>
                <w:szCs w:val="24"/>
              </w:rPr>
              <w:t xml:space="preserve">To display day of month </w:t>
            </w:r>
          </w:p>
        </w:tc>
        <w:tc>
          <w:tcPr>
            <w:tcW w:w="152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0"/>
              <w:rPr>
                <w:rFonts w:ascii="Times" w:hAnsi="Times" w:eastAsia="Times" w:cs="Times"/>
                <w:color w:val="000000"/>
                <w:sz w:val="24"/>
                <w:szCs w:val="24"/>
              </w:rPr>
            </w:pPr>
            <w:r>
              <w:rPr>
                <w:rFonts w:ascii="Times" w:hAnsi="Times" w:eastAsia="Times" w:cs="Times"/>
                <w:color w:val="000000"/>
                <w:sz w:val="24"/>
                <w:szCs w:val="24"/>
              </w:rPr>
              <w:t>$ date + %d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2" w:hRule="atLeast"/>
        </w:trPr>
        <w:tc>
          <w:tcPr>
            <w:tcW w:w="118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7"/>
              <w:rPr>
                <w:rFonts w:ascii="Times" w:hAnsi="Times" w:eastAsia="Times" w:cs="Times"/>
                <w:color w:val="000000"/>
                <w:sz w:val="24"/>
                <w:szCs w:val="24"/>
              </w:rPr>
            </w:pPr>
            <w:r>
              <w:rPr>
                <w:rFonts w:ascii="Times" w:hAnsi="Times" w:eastAsia="Times" w:cs="Times"/>
                <w:color w:val="000000"/>
                <w:sz w:val="24"/>
                <w:szCs w:val="24"/>
              </w:rPr>
              <w:t xml:space="preserve">+ %y </w:t>
            </w:r>
          </w:p>
        </w:tc>
        <w:tc>
          <w:tcPr>
            <w:tcW w:w="37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w:hAnsi="Times" w:eastAsia="Times" w:cs="Times"/>
                <w:color w:val="000000"/>
                <w:sz w:val="24"/>
                <w:szCs w:val="24"/>
              </w:rPr>
            </w:pPr>
            <w:r>
              <w:rPr>
                <w:rFonts w:ascii="Times" w:hAnsi="Times" w:eastAsia="Times" w:cs="Times"/>
                <w:color w:val="000000"/>
                <w:sz w:val="24"/>
                <w:szCs w:val="24"/>
              </w:rPr>
              <w:t xml:space="preserve">To display last two digits of the year </w:t>
            </w:r>
          </w:p>
        </w:tc>
        <w:tc>
          <w:tcPr>
            <w:tcW w:w="152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0"/>
              <w:rPr>
                <w:rFonts w:ascii="Times" w:hAnsi="Times" w:eastAsia="Times" w:cs="Times"/>
                <w:color w:val="000000"/>
                <w:sz w:val="24"/>
                <w:szCs w:val="24"/>
              </w:rPr>
            </w:pPr>
            <w:r>
              <w:rPr>
                <w:rFonts w:ascii="Times" w:hAnsi="Times" w:eastAsia="Times" w:cs="Times"/>
                <w:color w:val="000000"/>
                <w:sz w:val="24"/>
                <w:szCs w:val="24"/>
              </w:rPr>
              <w:t>$ date + %y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7" w:hRule="atLeast"/>
        </w:trPr>
        <w:tc>
          <w:tcPr>
            <w:tcW w:w="118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7"/>
              <w:rPr>
                <w:rFonts w:ascii="Times" w:hAnsi="Times" w:eastAsia="Times" w:cs="Times"/>
                <w:color w:val="000000"/>
                <w:sz w:val="24"/>
                <w:szCs w:val="24"/>
              </w:rPr>
            </w:pPr>
            <w:r>
              <w:rPr>
                <w:rFonts w:ascii="Times" w:hAnsi="Times" w:eastAsia="Times" w:cs="Times"/>
                <w:color w:val="000000"/>
                <w:sz w:val="24"/>
                <w:szCs w:val="24"/>
              </w:rPr>
              <w:t xml:space="preserve">+ %H </w:t>
            </w:r>
          </w:p>
        </w:tc>
        <w:tc>
          <w:tcPr>
            <w:tcW w:w="37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4"/>
              <w:rPr>
                <w:rFonts w:ascii="Times" w:hAnsi="Times" w:eastAsia="Times" w:cs="Times"/>
                <w:color w:val="000000"/>
                <w:sz w:val="24"/>
                <w:szCs w:val="24"/>
              </w:rPr>
            </w:pPr>
            <w:r>
              <w:rPr>
                <w:rFonts w:ascii="Times" w:hAnsi="Times" w:eastAsia="Times" w:cs="Times"/>
                <w:color w:val="000000"/>
                <w:sz w:val="24"/>
                <w:szCs w:val="24"/>
              </w:rPr>
              <w:t xml:space="preserve">To display Hours </w:t>
            </w:r>
          </w:p>
        </w:tc>
        <w:tc>
          <w:tcPr>
            <w:tcW w:w="152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w:hAnsi="Times" w:eastAsia="Times" w:cs="Times"/>
                <w:color w:val="000000"/>
                <w:sz w:val="24"/>
                <w:szCs w:val="24"/>
              </w:rPr>
            </w:pPr>
            <w:r>
              <w:rPr>
                <w:rFonts w:ascii="Times" w:hAnsi="Times" w:eastAsia="Times" w:cs="Times"/>
                <w:color w:val="000000"/>
                <w:sz w:val="24"/>
                <w:szCs w:val="24"/>
              </w:rPr>
              <w:t>$ date + %H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2" w:hRule="atLeast"/>
        </w:trPr>
        <w:tc>
          <w:tcPr>
            <w:tcW w:w="118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7"/>
              <w:rPr>
                <w:rFonts w:ascii="Times" w:hAnsi="Times" w:eastAsia="Times" w:cs="Times"/>
                <w:color w:val="000000"/>
                <w:sz w:val="24"/>
                <w:szCs w:val="24"/>
              </w:rPr>
            </w:pPr>
            <w:r>
              <w:rPr>
                <w:rFonts w:ascii="Times" w:hAnsi="Times" w:eastAsia="Times" w:cs="Times"/>
                <w:color w:val="000000"/>
                <w:sz w:val="24"/>
                <w:szCs w:val="24"/>
              </w:rPr>
              <w:t xml:space="preserve">+ %M </w:t>
            </w:r>
          </w:p>
        </w:tc>
        <w:tc>
          <w:tcPr>
            <w:tcW w:w="37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4"/>
              <w:rPr>
                <w:rFonts w:ascii="Times" w:hAnsi="Times" w:eastAsia="Times" w:cs="Times"/>
                <w:color w:val="000000"/>
                <w:sz w:val="24"/>
                <w:szCs w:val="24"/>
              </w:rPr>
            </w:pPr>
            <w:r>
              <w:rPr>
                <w:rFonts w:ascii="Times" w:hAnsi="Times" w:eastAsia="Times" w:cs="Times"/>
                <w:color w:val="000000"/>
                <w:sz w:val="24"/>
                <w:szCs w:val="24"/>
              </w:rPr>
              <w:t xml:space="preserve">To display Minutes </w:t>
            </w:r>
          </w:p>
        </w:tc>
        <w:tc>
          <w:tcPr>
            <w:tcW w:w="152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w:hAnsi="Times" w:eastAsia="Times" w:cs="Times"/>
                <w:color w:val="000000"/>
                <w:sz w:val="24"/>
                <w:szCs w:val="24"/>
              </w:rPr>
            </w:pPr>
            <w:r>
              <w:rPr>
                <w:rFonts w:ascii="Times" w:hAnsi="Times" w:eastAsia="Times" w:cs="Times"/>
                <w:color w:val="000000"/>
                <w:sz w:val="24"/>
                <w:szCs w:val="24"/>
              </w:rPr>
              <w:t>$ date + %M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2" w:hRule="atLeast"/>
        </w:trPr>
        <w:tc>
          <w:tcPr>
            <w:tcW w:w="118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7"/>
              <w:rPr>
                <w:rFonts w:ascii="Times" w:hAnsi="Times" w:eastAsia="Times" w:cs="Times"/>
                <w:color w:val="000000"/>
                <w:sz w:val="24"/>
                <w:szCs w:val="24"/>
              </w:rPr>
            </w:pPr>
            <w:r>
              <w:rPr>
                <w:rFonts w:ascii="Times" w:hAnsi="Times" w:eastAsia="Times" w:cs="Times"/>
                <w:color w:val="000000"/>
                <w:sz w:val="24"/>
                <w:szCs w:val="24"/>
              </w:rPr>
              <w:t xml:space="preserve">+ %S </w:t>
            </w:r>
          </w:p>
        </w:tc>
        <w:tc>
          <w:tcPr>
            <w:tcW w:w="37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4"/>
              <w:rPr>
                <w:rFonts w:ascii="Times" w:hAnsi="Times" w:eastAsia="Times" w:cs="Times"/>
                <w:color w:val="000000"/>
                <w:sz w:val="24"/>
                <w:szCs w:val="24"/>
              </w:rPr>
            </w:pPr>
            <w:r>
              <w:rPr>
                <w:rFonts w:ascii="Times" w:hAnsi="Times" w:eastAsia="Times" w:cs="Times"/>
                <w:color w:val="000000"/>
                <w:sz w:val="24"/>
                <w:szCs w:val="24"/>
              </w:rPr>
              <w:t xml:space="preserve">To display Seconds </w:t>
            </w:r>
          </w:p>
        </w:tc>
        <w:tc>
          <w:tcPr>
            <w:tcW w:w="152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0"/>
              <w:rPr>
                <w:rFonts w:ascii="Times" w:hAnsi="Times" w:eastAsia="Times" w:cs="Times"/>
                <w:color w:val="000000"/>
                <w:sz w:val="24"/>
                <w:szCs w:val="24"/>
              </w:rPr>
            </w:pPr>
            <w:r>
              <w:rPr>
                <w:rFonts w:ascii="Times" w:hAnsi="Times" w:eastAsia="Times" w:cs="Times"/>
                <w:color w:val="000000"/>
                <w:sz w:val="24"/>
                <w:szCs w:val="24"/>
              </w:rPr>
              <w:t>$ date + %S</w:t>
            </w:r>
          </w:p>
        </w:tc>
      </w:tr>
    </w:tbl>
    <w:p>
      <w:pPr>
        <w:widowControl w:val="0"/>
        <w:pBdr>
          <w:top w:val="none" w:color="auto" w:sz="0" w:space="0"/>
          <w:left w:val="none" w:color="auto" w:sz="0" w:space="0"/>
          <w:bottom w:val="none" w:color="auto" w:sz="0" w:space="0"/>
          <w:right w:val="none" w:color="auto" w:sz="0" w:space="0"/>
          <w:between w:val="none" w:color="auto" w:sz="0" w:space="0"/>
        </w:pBdr>
        <w:rPr>
          <w:color w:val="000000"/>
        </w:rPr>
      </w:pPr>
    </w:p>
    <w:p>
      <w:pPr>
        <w:widowControl w:val="0"/>
        <w:pBdr>
          <w:top w:val="none" w:color="auto" w:sz="0" w:space="0"/>
          <w:left w:val="none" w:color="auto" w:sz="0" w:space="0"/>
          <w:bottom w:val="none" w:color="auto" w:sz="0" w:space="0"/>
          <w:right w:val="none" w:color="auto" w:sz="0" w:space="0"/>
          <w:between w:val="none" w:color="auto" w:sz="0" w:space="0"/>
        </w:pBdr>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w:hAnsi="Times" w:eastAsia="Times" w:cs="Times"/>
          <w:color w:val="000000"/>
          <w:sz w:val="24"/>
          <w:szCs w:val="24"/>
        </w:rPr>
      </w:pPr>
      <w:r>
        <w:rPr>
          <w:rFonts w:ascii="Times" w:hAnsi="Times" w:eastAsia="Times" w:cs="Times"/>
          <w:color w:val="000000"/>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ind w:left="8"/>
        <w:rPr>
          <w:rFonts w:ascii="Times" w:hAnsi="Times" w:eastAsia="Times" w:cs="Times"/>
          <w:b/>
          <w:sz w:val="24"/>
          <w:szCs w:val="24"/>
        </w:rPr>
      </w:pPr>
      <w:r>
        <w:rPr>
          <w:rFonts w:ascii="Times" w:hAnsi="Times" w:eastAsia="Times" w:cs="Times"/>
          <w:b/>
          <w:color w:val="000000"/>
          <w:sz w:val="24"/>
          <w:szCs w:val="24"/>
        </w:rPr>
        <w:t>OUTPUT</w:t>
      </w: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ind w:left="8"/>
        <w:rPr>
          <w:rFonts w:ascii="Times" w:hAnsi="Times" w:eastAsia="Times" w:cs="Times"/>
          <w:b/>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ind w:left="8"/>
        <w:rPr>
          <w:rFonts w:ascii="Times" w:hAnsi="Times" w:eastAsia="Times" w:cs="Times"/>
          <w:b/>
          <w:sz w:val="24"/>
          <w:szCs w:val="24"/>
        </w:rPr>
      </w:pPr>
      <w:r>
        <w:rPr>
          <w:rFonts w:ascii="Times" w:hAnsi="Times" w:eastAsia="Times" w:cs="Times"/>
          <w:b/>
          <w:sz w:val="24"/>
          <w:szCs w:val="24"/>
        </w:rPr>
        <w:drawing>
          <wp:inline distT="0" distB="0" distL="0" distR="0">
            <wp:extent cx="2842260" cy="480060"/>
            <wp:effectExtent l="0" t="0" r="7620" b="7620"/>
            <wp:docPr id="1304266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66162" name="Picture 1"/>
                    <pic:cNvPicPr>
                      <a:picLocks noChangeAspect="1"/>
                    </pic:cNvPicPr>
                  </pic:nvPicPr>
                  <pic:blipFill>
                    <a:blip r:embed="rId10"/>
                    <a:stretch>
                      <a:fillRect/>
                    </a:stretch>
                  </pic:blipFill>
                  <pic:spPr>
                    <a:xfrm>
                      <a:off x="0" y="0"/>
                      <a:ext cx="2842506" cy="480102"/>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ind w:left="8"/>
        <w:rPr>
          <w:rFonts w:ascii="Times" w:hAnsi="Times" w:eastAsia="Times" w:cs="Times"/>
          <w:b/>
          <w:sz w:val="24"/>
          <w:szCs w:val="24"/>
        </w:rPr>
      </w:pPr>
      <w:r>
        <w:rPr>
          <w:rFonts w:ascii="Times" w:hAnsi="Times" w:eastAsia="Times" w:cs="Times"/>
          <w:b/>
          <w:sz w:val="24"/>
          <w:szCs w:val="24"/>
        </w:rPr>
        <w:drawing>
          <wp:inline distT="0" distB="0" distL="0" distR="0">
            <wp:extent cx="2590800" cy="495300"/>
            <wp:effectExtent l="0" t="0" r="0" b="7620"/>
            <wp:docPr id="184301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294" name="Picture 1"/>
                    <pic:cNvPicPr>
                      <a:picLocks noChangeAspect="1"/>
                    </pic:cNvPicPr>
                  </pic:nvPicPr>
                  <pic:blipFill>
                    <a:blip r:embed="rId11"/>
                    <a:stretch>
                      <a:fillRect/>
                    </a:stretch>
                  </pic:blipFill>
                  <pic:spPr>
                    <a:xfrm>
                      <a:off x="0" y="0"/>
                      <a:ext cx="2591025" cy="495343"/>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8"/>
        <w:rPr>
          <w:rFonts w:ascii="Times" w:hAnsi="Times" w:eastAsia="Times" w:cs="Times"/>
          <w:color w:val="000000"/>
          <w:sz w:val="24"/>
          <w:szCs w:val="24"/>
        </w:rPr>
      </w:pPr>
      <w:r>
        <w:rPr>
          <w:rFonts w:ascii="Times" w:hAnsi="Times" w:eastAsia="Times" w:cs="Times"/>
          <w:color w:val="000000"/>
          <w:sz w:val="24"/>
          <w:szCs w:val="24"/>
        </w:rPr>
        <w:t xml:space="preserve">2. The echo’command: </w:t>
      </w:r>
    </w:p>
    <w:p>
      <w:pPr>
        <w:widowControl w:val="0"/>
        <w:pBdr>
          <w:top w:val="none" w:color="auto" w:sz="0" w:space="0"/>
          <w:left w:val="none" w:color="auto" w:sz="0" w:space="0"/>
          <w:bottom w:val="none" w:color="auto" w:sz="0" w:space="0"/>
          <w:right w:val="none" w:color="auto" w:sz="0" w:space="0"/>
          <w:between w:val="none" w:color="auto" w:sz="0" w:space="0"/>
        </w:pBdr>
        <w:spacing w:before="135" w:line="343" w:lineRule="auto"/>
        <w:ind w:left="289" w:right="3591" w:hanging="4"/>
        <w:rPr>
          <w:rFonts w:ascii="Times" w:hAnsi="Times" w:eastAsia="Times" w:cs="Times"/>
          <w:color w:val="000000"/>
          <w:sz w:val="24"/>
          <w:szCs w:val="24"/>
        </w:rPr>
      </w:pPr>
      <w:r>
        <w:rPr>
          <w:rFonts w:ascii="Times" w:hAnsi="Times" w:eastAsia="Times" w:cs="Times"/>
          <w:color w:val="000000"/>
          <w:sz w:val="24"/>
          <w:szCs w:val="24"/>
        </w:rPr>
        <w:t xml:space="preserve">The echo command is used to print the message on the screen.  </w:t>
      </w:r>
      <w:r>
        <w:rPr>
          <w:rFonts w:ascii="Times" w:hAnsi="Times" w:eastAsia="Times" w:cs="Times"/>
          <w:b/>
          <w:color w:val="000000"/>
          <w:sz w:val="24"/>
          <w:szCs w:val="24"/>
        </w:rPr>
        <w:t>SYNTAX</w:t>
      </w:r>
      <w:r>
        <w:rPr>
          <w:rFonts w:ascii="Times" w:hAnsi="Times" w:eastAsia="Times" w:cs="Times"/>
          <w:color w:val="000000"/>
          <w:sz w:val="24"/>
          <w:szCs w:val="24"/>
        </w:rPr>
        <w:t xml:space="preserve">: $ echo </w:t>
      </w:r>
    </w:p>
    <w:p>
      <w:pPr>
        <w:widowControl w:val="0"/>
        <w:pBdr>
          <w:top w:val="none" w:color="auto" w:sz="0" w:space="0"/>
          <w:left w:val="none" w:color="auto" w:sz="0" w:space="0"/>
          <w:bottom w:val="none" w:color="auto" w:sz="0" w:space="0"/>
          <w:right w:val="none" w:color="auto" w:sz="0" w:space="0"/>
          <w:between w:val="none" w:color="auto" w:sz="0" w:space="0"/>
        </w:pBdr>
        <w:spacing w:before="33"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echo “God is Great” </w:t>
      </w:r>
    </w:p>
    <w:p>
      <w:pPr>
        <w:widowControl w:val="0"/>
        <w:pBdr>
          <w:top w:val="none" w:color="auto" w:sz="0" w:space="0"/>
          <w:left w:val="none" w:color="auto" w:sz="0" w:space="0"/>
          <w:bottom w:val="none" w:color="auto" w:sz="0" w:space="0"/>
          <w:right w:val="none" w:color="auto" w:sz="0" w:space="0"/>
          <w:between w:val="none" w:color="auto" w:sz="0" w:space="0"/>
        </w:pBdr>
        <w:spacing w:before="341"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 xml:space="preserve">OUTPUT </w:t>
      </w:r>
    </w:p>
    <w:p>
      <w:pPr>
        <w:widowControl w:val="0"/>
        <w:pBdr>
          <w:top w:val="none" w:color="auto" w:sz="0" w:space="0"/>
          <w:left w:val="none" w:color="auto" w:sz="0" w:space="0"/>
          <w:bottom w:val="none" w:color="auto" w:sz="0" w:space="0"/>
          <w:right w:val="none" w:color="auto" w:sz="0" w:space="0"/>
          <w:between w:val="none" w:color="auto" w:sz="0" w:space="0"/>
        </w:pBdr>
        <w:spacing w:before="341" w:line="240" w:lineRule="auto"/>
        <w:rPr>
          <w:rFonts w:ascii="Times" w:hAnsi="Times" w:eastAsia="Times" w:cs="Times"/>
          <w:color w:val="000000"/>
          <w:sz w:val="24"/>
          <w:szCs w:val="24"/>
        </w:rPr>
      </w:pPr>
      <w:r>
        <w:rPr>
          <w:rFonts w:ascii="Times" w:hAnsi="Times" w:eastAsia="Times" w:cs="Times"/>
          <w:b/>
          <w:color w:val="000000"/>
          <w:sz w:val="24"/>
          <w:szCs w:val="24"/>
        </w:rPr>
        <w:drawing>
          <wp:inline distT="0" distB="0" distL="0" distR="0">
            <wp:extent cx="1920240" cy="518160"/>
            <wp:effectExtent l="0" t="0" r="0" b="0"/>
            <wp:docPr id="39377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7987" name="Picture 1"/>
                    <pic:cNvPicPr>
                      <a:picLocks noChangeAspect="1"/>
                    </pic:cNvPicPr>
                  </pic:nvPicPr>
                  <pic:blipFill>
                    <a:blip r:embed="rId12"/>
                    <a:stretch>
                      <a:fillRect/>
                    </a:stretch>
                  </pic:blipFill>
                  <pic:spPr>
                    <a:xfrm>
                      <a:off x="0" y="0"/>
                      <a:ext cx="1920406" cy="518205"/>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before="341" w:line="240" w:lineRule="auto"/>
        <w:rPr>
          <w:rFonts w:ascii="Times" w:hAnsi="Times" w:eastAsia="Times" w:cs="Times"/>
          <w:color w:val="000000"/>
          <w:sz w:val="24"/>
          <w:szCs w:val="24"/>
        </w:rPr>
      </w:pPr>
      <w:r>
        <w:rPr>
          <w:rFonts w:ascii="Times" w:hAnsi="Times" w:eastAsia="Times" w:cs="Times"/>
          <w:color w:val="000000"/>
          <w:sz w:val="24"/>
          <w:szCs w:val="24"/>
        </w:rPr>
        <w:t xml:space="preserve">3. The ‘cal’ command: </w:t>
      </w:r>
    </w:p>
    <w:p>
      <w:pPr>
        <w:widowControl w:val="0"/>
        <w:pBdr>
          <w:top w:val="none" w:color="auto" w:sz="0" w:space="0"/>
          <w:left w:val="none" w:color="auto" w:sz="0" w:space="0"/>
          <w:bottom w:val="none" w:color="auto" w:sz="0" w:space="0"/>
          <w:right w:val="none" w:color="auto" w:sz="0" w:space="0"/>
          <w:between w:val="none" w:color="auto" w:sz="0" w:space="0"/>
        </w:pBdr>
        <w:spacing w:before="132" w:line="343" w:lineRule="auto"/>
        <w:ind w:left="289" w:right="2719" w:firstLine="715"/>
        <w:rPr>
          <w:rFonts w:ascii="Times" w:hAnsi="Times" w:eastAsia="Times" w:cs="Times"/>
          <w:color w:val="000000"/>
          <w:sz w:val="24"/>
          <w:szCs w:val="24"/>
        </w:rPr>
      </w:pPr>
      <w:r>
        <w:rPr>
          <w:rFonts w:ascii="Times" w:hAnsi="Times" w:eastAsia="Times" w:cs="Times"/>
          <w:color w:val="000000"/>
          <w:sz w:val="24"/>
          <w:szCs w:val="24"/>
        </w:rPr>
        <w:t xml:space="preserve">The cal command displays the specified month or year calendar. </w:t>
      </w:r>
      <w:r>
        <w:rPr>
          <w:rFonts w:ascii="Times" w:hAnsi="Times" w:eastAsia="Times" w:cs="Times"/>
          <w:b/>
          <w:color w:val="000000"/>
          <w:sz w:val="24"/>
          <w:szCs w:val="24"/>
        </w:rPr>
        <w:t xml:space="preserve">SYNTAX: </w:t>
      </w:r>
      <w:r>
        <w:rPr>
          <w:rFonts w:ascii="Times" w:hAnsi="Times" w:eastAsia="Times" w:cs="Times"/>
          <w:color w:val="000000"/>
          <w:sz w:val="24"/>
          <w:szCs w:val="24"/>
        </w:rPr>
        <w:t xml:space="preserve">$ cal [month] [year]  </w:t>
      </w:r>
    </w:p>
    <w:p>
      <w:pPr>
        <w:widowControl w:val="0"/>
        <w:pBdr>
          <w:top w:val="none" w:color="auto" w:sz="0" w:space="0"/>
          <w:left w:val="none" w:color="auto" w:sz="0" w:space="0"/>
          <w:bottom w:val="none" w:color="auto" w:sz="0" w:space="0"/>
          <w:right w:val="none" w:color="auto" w:sz="0" w:space="0"/>
          <w:between w:val="none" w:color="auto" w:sz="0" w:space="0"/>
        </w:pBdr>
        <w:spacing w:before="31"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cal Jan 2012 </w:t>
      </w:r>
    </w:p>
    <w:p>
      <w:pPr>
        <w:widowControl w:val="0"/>
        <w:pBdr>
          <w:top w:val="none" w:color="auto" w:sz="0" w:space="0"/>
          <w:left w:val="none" w:color="auto" w:sz="0" w:space="0"/>
          <w:bottom w:val="none" w:color="auto" w:sz="0" w:space="0"/>
          <w:right w:val="none" w:color="auto" w:sz="0" w:space="0"/>
          <w:between w:val="none" w:color="auto" w:sz="0" w:space="0"/>
        </w:pBdr>
        <w:spacing w:before="204"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 xml:space="preserve">OUTPUT </w:t>
      </w:r>
    </w:p>
    <w:p>
      <w:pPr>
        <w:widowControl w:val="0"/>
        <w:pBdr>
          <w:top w:val="none" w:color="auto" w:sz="0" w:space="0"/>
          <w:left w:val="none" w:color="auto" w:sz="0" w:space="0"/>
          <w:bottom w:val="none" w:color="auto" w:sz="0" w:space="0"/>
          <w:right w:val="none" w:color="auto" w:sz="0" w:space="0"/>
          <w:between w:val="none" w:color="auto" w:sz="0" w:space="0"/>
        </w:pBdr>
        <w:spacing w:before="204" w:line="240" w:lineRule="auto"/>
        <w:rPr>
          <w:rFonts w:ascii="Times" w:hAnsi="Times" w:eastAsia="Times" w:cs="Times"/>
          <w:color w:val="000000"/>
          <w:sz w:val="24"/>
          <w:szCs w:val="24"/>
        </w:rPr>
      </w:pPr>
      <w:r>
        <w:rPr>
          <w:rFonts w:ascii="Times" w:hAnsi="Times" w:eastAsia="Times" w:cs="Times"/>
          <w:b/>
          <w:color w:val="000000"/>
          <w:sz w:val="24"/>
          <w:szCs w:val="24"/>
        </w:rPr>
        <w:drawing>
          <wp:inline distT="0" distB="0" distL="0" distR="0">
            <wp:extent cx="1653540" cy="1417320"/>
            <wp:effectExtent l="0" t="0" r="7620" b="0"/>
            <wp:docPr id="150224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44545" name="Picture 1"/>
                    <pic:cNvPicPr>
                      <a:picLocks noChangeAspect="1"/>
                    </pic:cNvPicPr>
                  </pic:nvPicPr>
                  <pic:blipFill>
                    <a:blip r:embed="rId13"/>
                    <a:stretch>
                      <a:fillRect/>
                    </a:stretch>
                  </pic:blipFill>
                  <pic:spPr>
                    <a:xfrm>
                      <a:off x="0" y="0"/>
                      <a:ext cx="1653683" cy="1417443"/>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before="204" w:line="240" w:lineRule="auto"/>
        <w:rPr>
          <w:rFonts w:ascii="Times" w:hAnsi="Times" w:eastAsia="Times" w:cs="Times"/>
          <w:color w:val="000000"/>
          <w:sz w:val="24"/>
          <w:szCs w:val="24"/>
        </w:rPr>
      </w:pPr>
      <w:r>
        <w:rPr>
          <w:rFonts w:ascii="Times" w:hAnsi="Times" w:eastAsia="Times" w:cs="Times"/>
          <w:color w:val="000000"/>
          <w:sz w:val="24"/>
          <w:szCs w:val="24"/>
        </w:rPr>
        <w:t xml:space="preserve">4. The ‘bc’ command: </w:t>
      </w:r>
    </w:p>
    <w:p>
      <w:pPr>
        <w:widowControl w:val="0"/>
        <w:pBdr>
          <w:top w:val="none" w:color="auto" w:sz="0" w:space="0"/>
          <w:left w:val="none" w:color="auto" w:sz="0" w:space="0"/>
          <w:bottom w:val="none" w:color="auto" w:sz="0" w:space="0"/>
          <w:right w:val="none" w:color="auto" w:sz="0" w:space="0"/>
          <w:between w:val="none" w:color="auto" w:sz="0" w:space="0"/>
        </w:pBdr>
        <w:spacing w:before="130" w:line="240" w:lineRule="auto"/>
        <w:ind w:left="1004"/>
        <w:rPr>
          <w:rFonts w:ascii="Times" w:hAnsi="Times" w:eastAsia="Times" w:cs="Times"/>
          <w:color w:val="000000"/>
          <w:sz w:val="24"/>
          <w:szCs w:val="24"/>
        </w:rPr>
      </w:pPr>
      <w:r>
        <w:rPr>
          <w:rFonts w:ascii="Times" w:hAnsi="Times" w:eastAsia="Times" w:cs="Times"/>
          <w:color w:val="000000"/>
          <w:sz w:val="24"/>
          <w:szCs w:val="24"/>
        </w:rPr>
        <w:t xml:space="preserve">Unix offers an online calculator and can be invoked by the command bc. </w:t>
      </w:r>
    </w:p>
    <w:p>
      <w:pPr>
        <w:widowControl w:val="0"/>
        <w:pBdr>
          <w:top w:val="none" w:color="auto" w:sz="0" w:space="0"/>
          <w:left w:val="none" w:color="auto" w:sz="0" w:space="0"/>
          <w:bottom w:val="none" w:color="auto" w:sz="0" w:space="0"/>
          <w:right w:val="none" w:color="auto" w:sz="0" w:space="0"/>
          <w:between w:val="none" w:color="auto" w:sz="0" w:space="0"/>
        </w:pBdr>
        <w:spacing w:before="319"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bc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bc –l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307"/>
        <w:rPr>
          <w:rFonts w:ascii="Times" w:hAnsi="Times" w:eastAsia="Times" w:cs="Times"/>
          <w:color w:val="000000"/>
          <w:sz w:val="24"/>
          <w:szCs w:val="24"/>
        </w:rPr>
      </w:pPr>
      <w:r>
        <w:rPr>
          <w:rFonts w:ascii="Times" w:hAnsi="Times" w:eastAsia="Times" w:cs="Times"/>
          <w:color w:val="000000"/>
          <w:sz w:val="24"/>
          <w:szCs w:val="24"/>
        </w:rPr>
        <w:t xml:space="preserve">16/4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8"/>
        <w:rPr>
          <w:rFonts w:ascii="Times" w:hAnsi="Times" w:eastAsia="Times" w:cs="Times"/>
          <w:color w:val="000000"/>
          <w:sz w:val="24"/>
          <w:szCs w:val="24"/>
        </w:rPr>
      </w:pPr>
      <w:r>
        <w:rPr>
          <w:rFonts w:ascii="Times" w:hAnsi="Times" w:eastAsia="Times" w:cs="Times"/>
          <w:color w:val="000000"/>
          <w:sz w:val="24"/>
          <w:szCs w:val="24"/>
        </w:rPr>
        <w:t xml:space="preserve">5/2 </w:t>
      </w:r>
    </w:p>
    <w:p>
      <w:pPr>
        <w:widowControl w:val="0"/>
        <w:pBdr>
          <w:top w:val="none" w:color="auto" w:sz="0" w:space="0"/>
          <w:left w:val="none" w:color="auto" w:sz="0" w:space="0"/>
          <w:bottom w:val="none" w:color="auto" w:sz="0" w:space="0"/>
          <w:right w:val="none" w:color="auto" w:sz="0" w:space="0"/>
          <w:between w:val="none" w:color="auto" w:sz="0" w:space="0"/>
        </w:pBdr>
        <w:spacing w:before="342" w:line="240" w:lineRule="auto"/>
        <w:rPr>
          <w:color w:val="000000"/>
        </w:rPr>
      </w:pPr>
      <w:r>
        <w:rPr>
          <w:rFonts w:ascii="Times" w:hAnsi="Times" w:eastAsia="Times" w:cs="Times"/>
          <w:color w:val="000000"/>
          <w:sz w:val="24"/>
          <w:szCs w:val="24"/>
        </w:rPr>
        <w:t xml:space="preserve"> </w:t>
      </w:r>
      <w:r>
        <w:rPr>
          <w:rFonts w:ascii="Times" w:hAnsi="Times" w:eastAsia="Times" w:cs="Times"/>
          <w:b/>
          <w:color w:val="000000"/>
          <w:sz w:val="24"/>
          <w:szCs w:val="24"/>
        </w:rPr>
        <w:t>OUTPUT</w:t>
      </w:r>
      <w:r>
        <w:rPr>
          <w:rFonts w:ascii="Times" w:hAnsi="Times" w:eastAsia="Times" w:cs="Times"/>
          <w:b/>
          <w:color w:val="000000"/>
          <w:sz w:val="24"/>
          <w:szCs w:val="24"/>
        </w:rPr>
        <w:drawing>
          <wp:inline distT="0" distB="0" distL="0" distR="0">
            <wp:extent cx="6263640" cy="1280795"/>
            <wp:effectExtent l="0" t="0" r="0" b="14605"/>
            <wp:docPr id="133197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70054" name="Picture 1"/>
                    <pic:cNvPicPr>
                      <a:picLocks noChangeAspect="1"/>
                    </pic:cNvPicPr>
                  </pic:nvPicPr>
                  <pic:blipFill>
                    <a:blip r:embed="rId14"/>
                    <a:stretch>
                      <a:fillRect/>
                    </a:stretch>
                  </pic:blipFill>
                  <pic:spPr>
                    <a:xfrm>
                      <a:off x="0" y="0"/>
                      <a:ext cx="6263640" cy="1280795"/>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before="342" w:line="240" w:lineRule="auto"/>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8"/>
        <w:rPr>
          <w:rFonts w:ascii="Times" w:hAnsi="Times" w:eastAsia="Times" w:cs="Times"/>
          <w:color w:val="000000"/>
          <w:sz w:val="24"/>
          <w:szCs w:val="24"/>
        </w:rPr>
      </w:pPr>
      <w:r>
        <w:rPr>
          <w:rFonts w:ascii="Times" w:hAnsi="Times" w:eastAsia="Times" w:cs="Times"/>
          <w:color w:val="000000"/>
          <w:sz w:val="24"/>
          <w:szCs w:val="24"/>
        </w:rPr>
        <w:t xml:space="preserve">5. The ‘who’ command </w:t>
      </w:r>
    </w:p>
    <w:p>
      <w:pPr>
        <w:widowControl w:val="0"/>
        <w:pBdr>
          <w:top w:val="none" w:color="auto" w:sz="0" w:space="0"/>
          <w:left w:val="none" w:color="auto" w:sz="0" w:space="0"/>
          <w:bottom w:val="none" w:color="auto" w:sz="0" w:space="0"/>
          <w:right w:val="none" w:color="auto" w:sz="0" w:space="0"/>
          <w:between w:val="none" w:color="auto" w:sz="0" w:space="0"/>
        </w:pBdr>
        <w:spacing w:before="132" w:line="343" w:lineRule="auto"/>
        <w:ind w:left="285" w:right="925" w:firstLine="719"/>
        <w:rPr>
          <w:rFonts w:ascii="Times" w:hAnsi="Times" w:eastAsia="Times" w:cs="Times"/>
          <w:color w:val="000000"/>
          <w:sz w:val="24"/>
          <w:szCs w:val="24"/>
        </w:rPr>
      </w:pPr>
      <w:r>
        <w:rPr>
          <w:rFonts w:ascii="Times" w:hAnsi="Times" w:eastAsia="Times" w:cs="Times"/>
          <w:color w:val="000000"/>
          <w:sz w:val="24"/>
          <w:szCs w:val="24"/>
        </w:rPr>
        <w:t xml:space="preserve">The who command is used to display the data about all the users who are currently  logged into the system. </w:t>
      </w:r>
    </w:p>
    <w:p>
      <w:pPr>
        <w:widowControl w:val="0"/>
        <w:pBdr>
          <w:top w:val="none" w:color="auto" w:sz="0" w:space="0"/>
          <w:left w:val="none" w:color="auto" w:sz="0" w:space="0"/>
          <w:bottom w:val="none" w:color="auto" w:sz="0" w:space="0"/>
          <w:right w:val="none" w:color="auto" w:sz="0" w:space="0"/>
          <w:between w:val="none" w:color="auto" w:sz="0" w:space="0"/>
        </w:pBdr>
        <w:spacing w:before="31"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who </w:t>
      </w:r>
    </w:p>
    <w:p>
      <w:pPr>
        <w:widowControl w:val="0"/>
        <w:pBdr>
          <w:top w:val="none" w:color="auto" w:sz="0" w:space="0"/>
          <w:left w:val="none" w:color="auto" w:sz="0" w:space="0"/>
          <w:bottom w:val="none" w:color="auto" w:sz="0" w:space="0"/>
          <w:right w:val="none" w:color="auto" w:sz="0" w:space="0"/>
          <w:between w:val="none" w:color="auto" w:sz="0" w:space="0"/>
        </w:pBdr>
        <w:spacing w:before="341"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 xml:space="preserve">OUTPUT </w:t>
      </w:r>
    </w:p>
    <w:p>
      <w:pPr>
        <w:widowControl w:val="0"/>
        <w:pBdr>
          <w:top w:val="none" w:color="auto" w:sz="0" w:space="0"/>
          <w:left w:val="none" w:color="auto" w:sz="0" w:space="0"/>
          <w:bottom w:val="none" w:color="auto" w:sz="0" w:space="0"/>
          <w:right w:val="none" w:color="auto" w:sz="0" w:space="0"/>
          <w:between w:val="none" w:color="auto" w:sz="0" w:space="0"/>
        </w:pBdr>
        <w:spacing w:before="341" w:line="240" w:lineRule="auto"/>
        <w:rPr>
          <w:rFonts w:ascii="Times" w:hAnsi="Times" w:eastAsia="Times" w:cs="Times"/>
          <w:color w:val="000000"/>
          <w:sz w:val="24"/>
          <w:szCs w:val="24"/>
        </w:rPr>
      </w:pPr>
      <w:r>
        <w:rPr>
          <w:rFonts w:ascii="Times" w:hAnsi="Times" w:eastAsia="Times" w:cs="Times"/>
          <w:b/>
          <w:color w:val="000000"/>
          <w:sz w:val="24"/>
          <w:szCs w:val="24"/>
        </w:rPr>
        <w:drawing>
          <wp:inline distT="0" distB="0" distL="0" distR="0">
            <wp:extent cx="3368040" cy="624840"/>
            <wp:effectExtent l="0" t="0" r="0" b="0"/>
            <wp:docPr id="136029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91391" name="Picture 1"/>
                    <pic:cNvPicPr>
                      <a:picLocks noChangeAspect="1"/>
                    </pic:cNvPicPr>
                  </pic:nvPicPr>
                  <pic:blipFill>
                    <a:blip r:embed="rId15"/>
                    <a:stretch>
                      <a:fillRect/>
                    </a:stretch>
                  </pic:blipFill>
                  <pic:spPr>
                    <a:xfrm>
                      <a:off x="0" y="0"/>
                      <a:ext cx="3368332" cy="624894"/>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before="341" w:line="240" w:lineRule="auto"/>
        <w:rPr>
          <w:rFonts w:ascii="Times" w:hAnsi="Times" w:eastAsia="Times" w:cs="Times"/>
          <w:color w:val="000000"/>
          <w:sz w:val="24"/>
          <w:szCs w:val="24"/>
        </w:rPr>
      </w:pPr>
      <w:r>
        <w:rPr>
          <w:rFonts w:ascii="Times" w:hAnsi="Times" w:eastAsia="Times" w:cs="Times"/>
          <w:color w:val="000000"/>
          <w:sz w:val="24"/>
          <w:szCs w:val="24"/>
        </w:rPr>
        <w:t xml:space="preserve">6. The ‘who am i’ command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1005"/>
        <w:rPr>
          <w:rFonts w:ascii="Times" w:hAnsi="Times" w:eastAsia="Times" w:cs="Times"/>
          <w:color w:val="000000"/>
          <w:sz w:val="24"/>
          <w:szCs w:val="24"/>
        </w:rPr>
      </w:pPr>
      <w:r>
        <w:rPr>
          <w:rFonts w:ascii="Times" w:hAnsi="Times" w:eastAsia="Times" w:cs="Times"/>
          <w:color w:val="000000"/>
          <w:sz w:val="24"/>
          <w:szCs w:val="24"/>
        </w:rPr>
        <w:t xml:space="preserve">The who am i command displays data about login details of the user.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who am i </w:t>
      </w: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 xml:space="preserve">OUTPUT </w:t>
      </w: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rPr>
          <w:rFonts w:ascii="Times" w:hAnsi="Times" w:eastAsia="Times" w:cs="Times"/>
          <w:color w:val="000000"/>
          <w:sz w:val="24"/>
          <w:szCs w:val="24"/>
        </w:rPr>
      </w:pPr>
      <w:r>
        <w:rPr>
          <w:rFonts w:ascii="Times" w:hAnsi="Times" w:eastAsia="Times" w:cs="Times"/>
          <w:b/>
          <w:color w:val="000000"/>
          <w:sz w:val="24"/>
          <w:szCs w:val="24"/>
        </w:rPr>
        <w:drawing>
          <wp:inline distT="0" distB="0" distL="0" distR="0">
            <wp:extent cx="3482340" cy="175260"/>
            <wp:effectExtent l="0" t="0" r="7620" b="7620"/>
            <wp:docPr id="207891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15337" name="Picture 1"/>
                    <pic:cNvPicPr>
                      <a:picLocks noChangeAspect="1"/>
                    </pic:cNvPicPr>
                  </pic:nvPicPr>
                  <pic:blipFill>
                    <a:blip r:embed="rId16"/>
                    <a:stretch>
                      <a:fillRect/>
                    </a:stretch>
                  </pic:blipFill>
                  <pic:spPr>
                    <a:xfrm>
                      <a:off x="0" y="0"/>
                      <a:ext cx="3482642" cy="175275"/>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rPr>
          <w:rFonts w:ascii="Times" w:hAnsi="Times" w:eastAsia="Times" w:cs="Times"/>
          <w:color w:val="000000"/>
          <w:sz w:val="24"/>
          <w:szCs w:val="24"/>
        </w:rPr>
      </w:pPr>
      <w:r>
        <w:rPr>
          <w:rFonts w:ascii="Times" w:hAnsi="Times" w:eastAsia="Times" w:cs="Times"/>
          <w:color w:val="000000"/>
          <w:sz w:val="24"/>
          <w:szCs w:val="24"/>
        </w:rPr>
        <w:t xml:space="preserve">7. The ‘id’ command </w:t>
      </w:r>
    </w:p>
    <w:p>
      <w:pPr>
        <w:widowControl w:val="0"/>
        <w:pBdr>
          <w:top w:val="none" w:color="auto" w:sz="0" w:space="0"/>
          <w:left w:val="none" w:color="auto" w:sz="0" w:space="0"/>
          <w:bottom w:val="none" w:color="auto" w:sz="0" w:space="0"/>
          <w:right w:val="none" w:color="auto" w:sz="0" w:space="0"/>
          <w:between w:val="none" w:color="auto" w:sz="0" w:space="0"/>
        </w:pBdr>
        <w:spacing w:before="133" w:line="343" w:lineRule="auto"/>
        <w:ind w:left="289" w:right="1683" w:firstLine="715"/>
        <w:rPr>
          <w:rFonts w:ascii="Times" w:hAnsi="Times" w:eastAsia="Times" w:cs="Times"/>
          <w:color w:val="000000"/>
          <w:sz w:val="24"/>
          <w:szCs w:val="24"/>
        </w:rPr>
      </w:pPr>
      <w:r>
        <w:rPr>
          <w:rFonts w:ascii="Times" w:hAnsi="Times" w:eastAsia="Times" w:cs="Times"/>
          <w:color w:val="000000"/>
          <w:sz w:val="24"/>
          <w:szCs w:val="24"/>
        </w:rPr>
        <w:t xml:space="preserve">The id command displays the numerical value corresponding to your login. </w:t>
      </w:r>
      <w:r>
        <w:rPr>
          <w:rFonts w:ascii="Times" w:hAnsi="Times" w:eastAsia="Times" w:cs="Times"/>
          <w:b/>
          <w:color w:val="000000"/>
          <w:sz w:val="24"/>
          <w:szCs w:val="24"/>
        </w:rPr>
        <w:t xml:space="preserve">SYNTAX: </w:t>
      </w:r>
      <w:r>
        <w:rPr>
          <w:rFonts w:ascii="Times" w:hAnsi="Times" w:eastAsia="Times" w:cs="Times"/>
          <w:color w:val="000000"/>
          <w:sz w:val="24"/>
          <w:szCs w:val="24"/>
        </w:rPr>
        <w:t xml:space="preserve">$ id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 xml:space="preserve">OUTPUT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w:hAnsi="Times" w:eastAsia="Times" w:cs="Times"/>
          <w:color w:val="000000"/>
          <w:sz w:val="24"/>
          <w:szCs w:val="24"/>
        </w:rPr>
      </w:pPr>
      <w:r>
        <w:rPr>
          <w:rFonts w:ascii="Times" w:hAnsi="Times" w:eastAsia="Times" w:cs="Times"/>
          <w:b/>
          <w:color w:val="000000"/>
          <w:sz w:val="24"/>
          <w:szCs w:val="24"/>
        </w:rPr>
        <w:drawing>
          <wp:inline distT="0" distB="0" distL="0" distR="0">
            <wp:extent cx="6263640" cy="264795"/>
            <wp:effectExtent l="0" t="0" r="0" b="9525"/>
            <wp:docPr id="1166116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16317" name="Picture 1"/>
                    <pic:cNvPicPr>
                      <a:picLocks noChangeAspect="1"/>
                    </pic:cNvPicPr>
                  </pic:nvPicPr>
                  <pic:blipFill>
                    <a:blip r:embed="rId17"/>
                    <a:stretch>
                      <a:fillRect/>
                    </a:stretch>
                  </pic:blipFill>
                  <pic:spPr>
                    <a:xfrm>
                      <a:off x="0" y="0"/>
                      <a:ext cx="6263640" cy="264795"/>
                    </a:xfrm>
                    <a:prstGeom prst="rect">
                      <a:avLst/>
                    </a:prstGeom>
                  </pic:spPr>
                </pic:pic>
              </a:graphicData>
            </a:graphic>
          </wp:inline>
        </w:drawing>
      </w:r>
      <w:r>
        <w:rPr>
          <w:rFonts w:ascii="Times" w:hAnsi="Times" w:eastAsia="Times" w:cs="Times"/>
          <w:color w:val="000000"/>
          <w:sz w:val="24"/>
          <w:szCs w:val="24"/>
        </w:rPr>
        <w:t xml:space="preserve">8. The ‘tty’ command </w:t>
      </w:r>
    </w:p>
    <w:p>
      <w:pPr>
        <w:widowControl w:val="0"/>
        <w:pBdr>
          <w:top w:val="none" w:color="auto" w:sz="0" w:space="0"/>
          <w:left w:val="none" w:color="auto" w:sz="0" w:space="0"/>
          <w:bottom w:val="none" w:color="auto" w:sz="0" w:space="0"/>
          <w:right w:val="none" w:color="auto" w:sz="0" w:space="0"/>
          <w:between w:val="none" w:color="auto" w:sz="0" w:space="0"/>
        </w:pBdr>
        <w:spacing w:before="139" w:line="342" w:lineRule="auto"/>
        <w:ind w:left="289" w:right="1116" w:firstLine="715"/>
        <w:rPr>
          <w:rFonts w:ascii="Times" w:hAnsi="Times" w:eastAsia="Times" w:cs="Times"/>
          <w:color w:val="000000"/>
          <w:sz w:val="24"/>
          <w:szCs w:val="24"/>
        </w:rPr>
      </w:pPr>
      <w:r>
        <w:rPr>
          <w:rFonts w:ascii="Times" w:hAnsi="Times" w:eastAsia="Times" w:cs="Times"/>
          <w:color w:val="000000"/>
          <w:sz w:val="24"/>
          <w:szCs w:val="24"/>
        </w:rPr>
        <w:t xml:space="preserve">The tty (teletype) command is used to know the terminal name that we are using. </w:t>
      </w:r>
      <w:r>
        <w:rPr>
          <w:rFonts w:ascii="Times" w:hAnsi="Times" w:eastAsia="Times" w:cs="Times"/>
          <w:b/>
          <w:color w:val="000000"/>
          <w:sz w:val="24"/>
          <w:szCs w:val="24"/>
        </w:rPr>
        <w:t xml:space="preserve">SYNTAX: </w:t>
      </w:r>
      <w:r>
        <w:rPr>
          <w:rFonts w:ascii="Times" w:hAnsi="Times" w:eastAsia="Times" w:cs="Times"/>
          <w:color w:val="000000"/>
          <w:sz w:val="24"/>
          <w:szCs w:val="24"/>
        </w:rPr>
        <w:t xml:space="preserve">$ tty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OUTPUT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w:hAnsi="Times" w:eastAsia="Times" w:cs="Times"/>
          <w:b/>
          <w:sz w:val="24"/>
          <w:szCs w:val="24"/>
        </w:rPr>
      </w:pPr>
      <w:r>
        <w:rPr>
          <w:rFonts w:ascii="Times" w:hAnsi="Times" w:eastAsia="Times" w:cs="Times"/>
          <w:b/>
          <w:sz w:val="24"/>
          <w:szCs w:val="24"/>
        </w:rPr>
        <w:drawing>
          <wp:inline distT="0" distB="0" distL="0" distR="0">
            <wp:extent cx="1562100" cy="495300"/>
            <wp:effectExtent l="0" t="0" r="7620" b="7620"/>
            <wp:docPr id="207446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64820" name="Picture 1"/>
                    <pic:cNvPicPr>
                      <a:picLocks noChangeAspect="1"/>
                    </pic:cNvPicPr>
                  </pic:nvPicPr>
                  <pic:blipFill>
                    <a:blip r:embed="rId18"/>
                    <a:stretch>
                      <a:fillRect/>
                    </a:stretch>
                  </pic:blipFill>
                  <pic:spPr>
                    <a:xfrm>
                      <a:off x="0" y="0"/>
                      <a:ext cx="1562235" cy="495343"/>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w:hAnsi="Times" w:eastAsia="Times" w:cs="Times"/>
          <w:b/>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8"/>
        <w:rPr>
          <w:rFonts w:ascii="Times" w:hAnsi="Times" w:eastAsia="Times" w:cs="Times"/>
          <w:color w:val="000000"/>
          <w:sz w:val="24"/>
          <w:szCs w:val="24"/>
        </w:rPr>
      </w:pPr>
      <w:r>
        <w:rPr>
          <w:rFonts w:ascii="Times" w:hAnsi="Times" w:eastAsia="Times" w:cs="Times"/>
          <w:color w:val="000000"/>
          <w:sz w:val="24"/>
          <w:szCs w:val="24"/>
        </w:rPr>
        <w:t xml:space="preserve">9. The ‘clear’ command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1005"/>
        <w:rPr>
          <w:rFonts w:ascii="Times" w:hAnsi="Times" w:eastAsia="Times" w:cs="Times"/>
          <w:color w:val="000000"/>
          <w:sz w:val="24"/>
          <w:szCs w:val="24"/>
        </w:rPr>
      </w:pPr>
      <w:r>
        <w:rPr>
          <w:rFonts w:ascii="Times" w:hAnsi="Times" w:eastAsia="Times" w:cs="Times"/>
          <w:color w:val="000000"/>
          <w:sz w:val="24"/>
          <w:szCs w:val="24"/>
        </w:rPr>
        <w:t xml:space="preserve">The clear command is used to clear the screen of your terminal. </w:t>
      </w:r>
    </w:p>
    <w:p>
      <w:pPr>
        <w:widowControl w:val="0"/>
        <w:pBdr>
          <w:top w:val="none" w:color="auto" w:sz="0" w:space="0"/>
          <w:left w:val="none" w:color="auto" w:sz="0" w:space="0"/>
          <w:bottom w:val="none" w:color="auto" w:sz="0" w:space="0"/>
          <w:right w:val="none" w:color="auto" w:sz="0" w:space="0"/>
          <w:between w:val="none" w:color="auto" w:sz="0" w:space="0"/>
        </w:pBdr>
        <w:spacing w:before="137"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clear </w:t>
      </w: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 xml:space="preserve">OUTPUT </w:t>
      </w: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rPr>
          <w:rFonts w:ascii="Times" w:hAnsi="Times" w:eastAsia="Times" w:cs="Times"/>
          <w:bCs/>
          <w:color w:val="000000"/>
          <w:sz w:val="24"/>
          <w:szCs w:val="24"/>
        </w:rPr>
      </w:pPr>
      <w:r>
        <w:rPr>
          <w:rFonts w:ascii="Times" w:hAnsi="Times" w:eastAsia="Times" w:cs="Times"/>
          <w:bCs/>
          <w:color w:val="000000"/>
          <w:sz w:val="24"/>
          <w:szCs w:val="24"/>
        </w:rPr>
        <w:t xml:space="preserve">This command clear the terminal </w:t>
      </w: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rPr>
          <w:rFonts w:ascii="Times" w:hAnsi="Times" w:eastAsia="Times" w:cs="Times"/>
          <w:color w:val="000000"/>
          <w:sz w:val="24"/>
          <w:szCs w:val="24"/>
        </w:rPr>
      </w:pPr>
      <w:r>
        <w:rPr>
          <w:rFonts w:ascii="Times" w:hAnsi="Times" w:eastAsia="Times" w:cs="Times"/>
          <w:color w:val="000000"/>
          <w:sz w:val="24"/>
          <w:szCs w:val="24"/>
        </w:rPr>
        <w:t xml:space="preserve">10. The ‘man’ command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1005"/>
        <w:rPr>
          <w:rFonts w:ascii="Times" w:hAnsi="Times" w:eastAsia="Times" w:cs="Times"/>
          <w:color w:val="000000"/>
          <w:sz w:val="24"/>
          <w:szCs w:val="24"/>
        </w:rPr>
      </w:pPr>
      <w:r>
        <w:rPr>
          <w:rFonts w:ascii="Times" w:hAnsi="Times" w:eastAsia="Times" w:cs="Times"/>
          <w:color w:val="000000"/>
          <w:sz w:val="24"/>
          <w:szCs w:val="24"/>
        </w:rPr>
        <w:t xml:space="preserve">The man command gives you complete access to the Unix commands. </w:t>
      </w:r>
    </w:p>
    <w:p>
      <w:pPr>
        <w:widowControl w:val="0"/>
        <w:pBdr>
          <w:top w:val="none" w:color="auto" w:sz="0" w:space="0"/>
          <w:left w:val="none" w:color="auto" w:sz="0" w:space="0"/>
          <w:bottom w:val="none" w:color="auto" w:sz="0" w:space="0"/>
          <w:right w:val="none" w:color="auto" w:sz="0" w:space="0"/>
          <w:between w:val="none" w:color="auto" w:sz="0" w:space="0"/>
        </w:pBdr>
        <w:spacing w:before="133"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man [command] </w:t>
      </w: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 xml:space="preserve">OUTPUT </w:t>
      </w: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rPr>
          <w:rFonts w:ascii="Times" w:hAnsi="Times" w:eastAsia="Times" w:cs="Times"/>
          <w:color w:val="000000"/>
          <w:sz w:val="24"/>
          <w:szCs w:val="24"/>
        </w:rPr>
      </w:pPr>
      <w:r>
        <w:rPr>
          <w:rFonts w:ascii="Times" w:hAnsi="Times" w:eastAsia="Times" w:cs="Times"/>
          <w:b/>
          <w:color w:val="000000"/>
          <w:sz w:val="24"/>
          <w:szCs w:val="24"/>
        </w:rPr>
        <w:t xml:space="preserve">     </w:t>
      </w:r>
      <w:r>
        <w:rPr>
          <w:rFonts w:ascii="Times" w:hAnsi="Times" w:eastAsia="Times" w:cs="Times"/>
          <w:bCs/>
          <w:color w:val="000000"/>
          <w:sz w:val="24"/>
          <w:szCs w:val="24"/>
        </w:rPr>
        <w:t>This command will give detail of command</w:t>
      </w:r>
      <w:r>
        <w:rPr>
          <w:rFonts w:ascii="Times" w:hAnsi="Times" w:eastAsia="Times" w:cs="Times"/>
          <w:color w:val="000000"/>
          <w:sz w:val="24"/>
          <w:szCs w:val="24"/>
        </w:rPr>
        <w:t xml:space="preserve">11. The ‘ps’ command </w:t>
      </w:r>
    </w:p>
    <w:p>
      <w:pPr>
        <w:widowControl w:val="0"/>
        <w:pBdr>
          <w:top w:val="none" w:color="auto" w:sz="0" w:space="0"/>
          <w:left w:val="none" w:color="auto" w:sz="0" w:space="0"/>
          <w:bottom w:val="none" w:color="auto" w:sz="0" w:space="0"/>
          <w:right w:val="none" w:color="auto" w:sz="0" w:space="0"/>
          <w:between w:val="none" w:color="auto" w:sz="0" w:space="0"/>
        </w:pBdr>
        <w:spacing w:before="132" w:line="345" w:lineRule="auto"/>
        <w:ind w:left="284" w:right="160" w:firstLine="720"/>
        <w:jc w:val="both"/>
        <w:rPr>
          <w:rFonts w:ascii="Times" w:hAnsi="Times" w:eastAsia="Times" w:cs="Times"/>
          <w:color w:val="000000"/>
          <w:sz w:val="24"/>
          <w:szCs w:val="24"/>
        </w:rPr>
      </w:pPr>
      <w:r>
        <w:rPr>
          <w:rFonts w:ascii="Times" w:hAnsi="Times" w:eastAsia="Times" w:cs="Times"/>
          <w:color w:val="000000"/>
          <w:sz w:val="24"/>
          <w:szCs w:val="24"/>
        </w:rPr>
        <w:t xml:space="preserve">The ps command is used to the process currently alive in the machine with the 'ps'  (process status) command, which displays information about process that are alive when you run  the command. 'ps;' produces a snapshot of machine activity. </w:t>
      </w:r>
    </w:p>
    <w:p>
      <w:pPr>
        <w:widowControl w:val="0"/>
        <w:pBdr>
          <w:top w:val="none" w:color="auto" w:sz="0" w:space="0"/>
          <w:left w:val="none" w:color="auto" w:sz="0" w:space="0"/>
          <w:bottom w:val="none" w:color="auto" w:sz="0" w:space="0"/>
          <w:right w:val="none" w:color="auto" w:sz="0" w:space="0"/>
          <w:between w:val="none" w:color="auto" w:sz="0" w:space="0"/>
        </w:pBdr>
        <w:spacing w:before="30"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ps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ps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1731"/>
        <w:rPr>
          <w:rFonts w:ascii="Times" w:hAnsi="Times" w:eastAsia="Times" w:cs="Times"/>
          <w:color w:val="000000"/>
          <w:sz w:val="24"/>
          <w:szCs w:val="24"/>
        </w:rPr>
      </w:pPr>
      <w:r>
        <w:rPr>
          <w:rFonts w:ascii="Times" w:hAnsi="Times" w:eastAsia="Times" w:cs="Times"/>
          <w:color w:val="000000"/>
          <w:sz w:val="24"/>
          <w:szCs w:val="24"/>
        </w:rPr>
        <w:t xml:space="preserve">$ ps –e </w:t>
      </w:r>
    </w:p>
    <w:p>
      <w:pPr>
        <w:widowControl w:val="0"/>
        <w:pBdr>
          <w:top w:val="none" w:color="auto" w:sz="0" w:space="0"/>
          <w:left w:val="none" w:color="auto" w:sz="0" w:space="0"/>
          <w:bottom w:val="none" w:color="auto" w:sz="0" w:space="0"/>
          <w:right w:val="none" w:color="auto" w:sz="0" w:space="0"/>
          <w:between w:val="none" w:color="auto" w:sz="0" w:space="0"/>
        </w:pBdr>
        <w:spacing w:before="60" w:line="240" w:lineRule="auto"/>
        <w:ind w:left="1731"/>
        <w:rPr>
          <w:rFonts w:ascii="Times" w:hAnsi="Times" w:eastAsia="Times" w:cs="Times"/>
          <w:color w:val="000000"/>
          <w:sz w:val="24"/>
          <w:szCs w:val="24"/>
        </w:rPr>
      </w:pPr>
      <w:r>
        <w:rPr>
          <w:rFonts w:ascii="Times" w:hAnsi="Times" w:eastAsia="Times" w:cs="Times"/>
          <w:color w:val="000000"/>
          <w:sz w:val="24"/>
          <w:szCs w:val="24"/>
        </w:rPr>
        <w:t xml:space="preserve">$ps –aux </w:t>
      </w:r>
    </w:p>
    <w:p>
      <w:pPr>
        <w:widowControl w:val="0"/>
        <w:pBdr>
          <w:top w:val="none" w:color="auto" w:sz="0" w:space="0"/>
          <w:left w:val="none" w:color="auto" w:sz="0" w:space="0"/>
          <w:bottom w:val="none" w:color="auto" w:sz="0" w:space="0"/>
          <w:right w:val="none" w:color="auto" w:sz="0" w:space="0"/>
          <w:between w:val="none" w:color="auto" w:sz="0" w:space="0"/>
        </w:pBdr>
        <w:spacing w:before="65"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OUTPUT</w:t>
      </w:r>
    </w:p>
    <w:p>
      <w:pPr>
        <w:widowControl w:val="0"/>
        <w:pBdr>
          <w:top w:val="none" w:color="auto" w:sz="0" w:space="0"/>
          <w:left w:val="none" w:color="auto" w:sz="0" w:space="0"/>
          <w:bottom w:val="none" w:color="auto" w:sz="0" w:space="0"/>
          <w:right w:val="none" w:color="auto" w:sz="0" w:space="0"/>
          <w:between w:val="none" w:color="auto" w:sz="0" w:space="0"/>
        </w:pBdr>
        <w:spacing w:before="65" w:line="240" w:lineRule="auto"/>
        <w:rPr>
          <w:rFonts w:ascii="Times" w:hAnsi="Times" w:eastAsia="Times" w:cs="Times"/>
          <w:b/>
          <w:sz w:val="24"/>
          <w:szCs w:val="24"/>
        </w:rPr>
      </w:pPr>
      <w:r>
        <w:rPr>
          <w:rFonts w:ascii="Times" w:hAnsi="Times" w:eastAsia="Times" w:cs="Times"/>
          <w:b/>
          <w:sz w:val="24"/>
          <w:szCs w:val="24"/>
        </w:rPr>
        <w:drawing>
          <wp:inline distT="0" distB="0" distL="0" distR="0">
            <wp:extent cx="2377440" cy="800100"/>
            <wp:effectExtent l="0" t="0" r="0" b="7620"/>
            <wp:docPr id="30148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84862" name="Picture 1"/>
                    <pic:cNvPicPr>
                      <a:picLocks noChangeAspect="1"/>
                    </pic:cNvPicPr>
                  </pic:nvPicPr>
                  <pic:blipFill>
                    <a:blip r:embed="rId19"/>
                    <a:stretch>
                      <a:fillRect/>
                    </a:stretch>
                  </pic:blipFill>
                  <pic:spPr>
                    <a:xfrm>
                      <a:off x="0" y="0"/>
                      <a:ext cx="2377646" cy="800169"/>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before="65" w:line="240" w:lineRule="auto"/>
        <w:rPr>
          <w:rFonts w:ascii="Times" w:hAnsi="Times" w:eastAsia="Times" w:cs="Times"/>
          <w:b/>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07"/>
        <w:rPr>
          <w:rFonts w:ascii="Times" w:hAnsi="Times" w:eastAsia="Times" w:cs="Times"/>
          <w:color w:val="000000"/>
          <w:sz w:val="24"/>
          <w:szCs w:val="24"/>
        </w:rPr>
      </w:pPr>
      <w:r>
        <w:rPr>
          <w:rFonts w:ascii="Times" w:hAnsi="Times" w:eastAsia="Times" w:cs="Times"/>
          <w:color w:val="000000"/>
          <w:sz w:val="24"/>
          <w:szCs w:val="24"/>
        </w:rPr>
        <w:t xml:space="preserve">12. The ‘uname’ command </w:t>
      </w:r>
    </w:p>
    <w:p>
      <w:pPr>
        <w:widowControl w:val="0"/>
        <w:pBdr>
          <w:top w:val="none" w:color="auto" w:sz="0" w:space="0"/>
          <w:left w:val="none" w:color="auto" w:sz="0" w:space="0"/>
          <w:bottom w:val="none" w:color="auto" w:sz="0" w:space="0"/>
          <w:right w:val="none" w:color="auto" w:sz="0" w:space="0"/>
          <w:between w:val="none" w:color="auto" w:sz="0" w:space="0"/>
        </w:pBdr>
        <w:spacing w:before="132" w:line="345" w:lineRule="auto"/>
        <w:ind w:left="293" w:right="230" w:firstLine="711"/>
        <w:rPr>
          <w:rFonts w:ascii="Times" w:hAnsi="Times" w:eastAsia="Times" w:cs="Times"/>
          <w:color w:val="000000"/>
          <w:sz w:val="24"/>
          <w:szCs w:val="24"/>
        </w:rPr>
      </w:pPr>
      <w:r>
        <w:rPr>
          <w:rFonts w:ascii="Times" w:hAnsi="Times" w:eastAsia="Times" w:cs="Times"/>
          <w:color w:val="000000"/>
          <w:sz w:val="24"/>
          <w:szCs w:val="24"/>
        </w:rPr>
        <w:t xml:space="preserve">The uname command is used to display relevant details about the operating system on the  standard output. </w:t>
      </w:r>
    </w:p>
    <w:p>
      <w:pPr>
        <w:widowControl w:val="0"/>
        <w:pBdr>
          <w:top w:val="none" w:color="auto" w:sz="0" w:space="0"/>
          <w:left w:val="none" w:color="auto" w:sz="0" w:space="0"/>
          <w:bottom w:val="none" w:color="auto" w:sz="0" w:space="0"/>
          <w:right w:val="none" w:color="auto" w:sz="0" w:space="0"/>
          <w:between w:val="none" w:color="auto" w:sz="0" w:space="0"/>
        </w:pBdr>
        <w:spacing w:before="31" w:line="240" w:lineRule="auto"/>
        <w:ind w:left="1010"/>
        <w:rPr>
          <w:rFonts w:ascii="Times" w:hAnsi="Times" w:eastAsia="Times" w:cs="Times"/>
          <w:color w:val="000000"/>
          <w:sz w:val="24"/>
          <w:szCs w:val="24"/>
        </w:rPr>
      </w:pPr>
      <w:r>
        <w:rPr>
          <w:rFonts w:ascii="Times" w:hAnsi="Times" w:eastAsia="Times" w:cs="Times"/>
          <w:color w:val="000000"/>
          <w:sz w:val="24"/>
          <w:szCs w:val="24"/>
        </w:rPr>
        <w:t xml:space="preserve">-m -&gt; Displays the machine id (i.e., name of the system hardware) </w:t>
      </w:r>
    </w:p>
    <w:p>
      <w:pPr>
        <w:widowControl w:val="0"/>
        <w:pBdr>
          <w:top w:val="none" w:color="auto" w:sz="0" w:space="0"/>
          <w:left w:val="none" w:color="auto" w:sz="0" w:space="0"/>
          <w:bottom w:val="none" w:color="auto" w:sz="0" w:space="0"/>
          <w:right w:val="none" w:color="auto" w:sz="0" w:space="0"/>
          <w:between w:val="none" w:color="auto" w:sz="0" w:space="0"/>
        </w:pBdr>
        <w:spacing w:before="127" w:line="240" w:lineRule="auto"/>
        <w:ind w:left="1010"/>
        <w:rPr>
          <w:rFonts w:ascii="Times" w:hAnsi="Times" w:eastAsia="Times" w:cs="Times"/>
          <w:color w:val="000000"/>
          <w:sz w:val="24"/>
          <w:szCs w:val="24"/>
        </w:rPr>
      </w:pPr>
      <w:r>
        <w:rPr>
          <w:rFonts w:ascii="Times" w:hAnsi="Times" w:eastAsia="Times" w:cs="Times"/>
          <w:color w:val="000000"/>
          <w:sz w:val="24"/>
          <w:szCs w:val="24"/>
        </w:rPr>
        <w:t xml:space="preserve">-n -&gt; Displays the name of the network node. (host name)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1010"/>
        <w:rPr>
          <w:rFonts w:ascii="Times" w:hAnsi="Times" w:eastAsia="Times" w:cs="Times"/>
          <w:color w:val="000000"/>
          <w:sz w:val="24"/>
          <w:szCs w:val="24"/>
        </w:rPr>
      </w:pPr>
      <w:r>
        <w:rPr>
          <w:rFonts w:ascii="Times" w:hAnsi="Times" w:eastAsia="Times" w:cs="Times"/>
          <w:color w:val="000000"/>
          <w:sz w:val="24"/>
          <w:szCs w:val="24"/>
        </w:rPr>
        <w:t xml:space="preserve">-r -&gt; Displays the release number of the operating system. </w:t>
      </w:r>
    </w:p>
    <w:p>
      <w:pPr>
        <w:widowControl w:val="0"/>
        <w:pBdr>
          <w:top w:val="none" w:color="auto" w:sz="0" w:space="0"/>
          <w:left w:val="none" w:color="auto" w:sz="0" w:space="0"/>
          <w:bottom w:val="none" w:color="auto" w:sz="0" w:space="0"/>
          <w:right w:val="none" w:color="auto" w:sz="0" w:space="0"/>
          <w:between w:val="none" w:color="auto" w:sz="0" w:space="0"/>
        </w:pBdr>
        <w:spacing w:before="139" w:line="240" w:lineRule="auto"/>
        <w:ind w:left="1010"/>
        <w:rPr>
          <w:rFonts w:ascii="Times" w:hAnsi="Times" w:eastAsia="Times" w:cs="Times"/>
          <w:color w:val="000000"/>
          <w:sz w:val="24"/>
          <w:szCs w:val="24"/>
        </w:rPr>
      </w:pPr>
      <w:r>
        <w:rPr>
          <w:rFonts w:ascii="Times" w:hAnsi="Times" w:eastAsia="Times" w:cs="Times"/>
          <w:color w:val="000000"/>
          <w:sz w:val="24"/>
          <w:szCs w:val="24"/>
        </w:rPr>
        <w:t xml:space="preserve">-s -&gt; Displays the name of the operating system (i.e.. system name)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1010"/>
        <w:rPr>
          <w:rFonts w:ascii="Times" w:hAnsi="Times" w:eastAsia="Times" w:cs="Times"/>
          <w:color w:val="000000"/>
          <w:sz w:val="24"/>
          <w:szCs w:val="24"/>
        </w:rPr>
      </w:pPr>
      <w:r>
        <w:rPr>
          <w:rFonts w:ascii="Times" w:hAnsi="Times" w:eastAsia="Times" w:cs="Times"/>
          <w:color w:val="000000"/>
          <w:sz w:val="24"/>
          <w:szCs w:val="24"/>
        </w:rPr>
        <w:t xml:space="preserve">-v -&gt; Displays the version of the operating system.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1010"/>
        <w:rPr>
          <w:rFonts w:ascii="Times" w:hAnsi="Times" w:eastAsia="Times" w:cs="Times"/>
          <w:color w:val="000000"/>
          <w:sz w:val="24"/>
          <w:szCs w:val="24"/>
        </w:rPr>
      </w:pPr>
      <w:r>
        <w:rPr>
          <w:rFonts w:ascii="Times" w:hAnsi="Times" w:eastAsia="Times" w:cs="Times"/>
          <w:color w:val="000000"/>
          <w:sz w:val="24"/>
          <w:szCs w:val="24"/>
        </w:rPr>
        <w:t xml:space="preserve">-a -&gt; Displays the details of all the above five options. </w:t>
      </w:r>
    </w:p>
    <w:p>
      <w:pPr>
        <w:widowControl w:val="0"/>
        <w:pBdr>
          <w:top w:val="none" w:color="auto" w:sz="0" w:space="0"/>
          <w:left w:val="none" w:color="auto" w:sz="0" w:space="0"/>
          <w:bottom w:val="none" w:color="auto" w:sz="0" w:space="0"/>
          <w:right w:val="none" w:color="auto" w:sz="0" w:space="0"/>
          <w:between w:val="none" w:color="auto" w:sz="0" w:space="0"/>
        </w:pBdr>
        <w:spacing w:before="133"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uname [option]  </w:t>
      </w:r>
    </w:p>
    <w:p>
      <w:pPr>
        <w:widowControl w:val="0"/>
        <w:pBdr>
          <w:top w:val="none" w:color="auto" w:sz="0" w:space="0"/>
          <w:left w:val="none" w:color="auto" w:sz="0" w:space="0"/>
          <w:bottom w:val="none" w:color="auto" w:sz="0" w:space="0"/>
          <w:right w:val="none" w:color="auto" w:sz="0" w:space="0"/>
          <w:between w:val="none" w:color="auto" w:sz="0" w:space="0"/>
        </w:pBdr>
        <w:spacing w:before="137"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uname –a </w:t>
      </w:r>
    </w:p>
    <w:p>
      <w:pPr>
        <w:widowControl w:val="0"/>
        <w:pBdr>
          <w:top w:val="none" w:color="auto" w:sz="0" w:space="0"/>
          <w:left w:val="none" w:color="auto" w:sz="0" w:space="0"/>
          <w:bottom w:val="none" w:color="auto" w:sz="0" w:space="0"/>
          <w:right w:val="none" w:color="auto" w:sz="0" w:space="0"/>
          <w:between w:val="none" w:color="auto" w:sz="0" w:space="0"/>
        </w:pBdr>
        <w:spacing w:before="204"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OUTPUT</w:t>
      </w:r>
    </w:p>
    <w:p>
      <w:pPr>
        <w:widowControl w:val="0"/>
        <w:pBdr>
          <w:top w:val="none" w:color="auto" w:sz="0" w:space="0"/>
          <w:left w:val="none" w:color="auto" w:sz="0" w:space="0"/>
          <w:bottom w:val="none" w:color="auto" w:sz="0" w:space="0"/>
          <w:right w:val="none" w:color="auto" w:sz="0" w:space="0"/>
          <w:between w:val="none" w:color="auto" w:sz="0" w:space="0"/>
        </w:pBdr>
        <w:spacing w:before="204" w:line="240" w:lineRule="auto"/>
        <w:rPr>
          <w:color w:val="000000"/>
        </w:rPr>
      </w:pPr>
      <w:r>
        <w:rPr>
          <w:rFonts w:ascii="Times" w:hAnsi="Times" w:eastAsia="Times" w:cs="Times"/>
          <w:b/>
          <w:color w:val="000000"/>
          <w:sz w:val="24"/>
          <w:szCs w:val="24"/>
        </w:rPr>
        <w:drawing>
          <wp:inline distT="0" distB="0" distL="0" distR="0">
            <wp:extent cx="6263640" cy="438785"/>
            <wp:effectExtent l="0" t="0" r="0" b="3175"/>
            <wp:docPr id="119804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44639" name="Picture 1"/>
                    <pic:cNvPicPr>
                      <a:picLocks noChangeAspect="1"/>
                    </pic:cNvPicPr>
                  </pic:nvPicPr>
                  <pic:blipFill>
                    <a:blip r:embed="rId20"/>
                    <a:stretch>
                      <a:fillRect/>
                    </a:stretch>
                  </pic:blipFill>
                  <pic:spPr>
                    <a:xfrm>
                      <a:off x="0" y="0"/>
                      <a:ext cx="6263640" cy="438785"/>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before="204" w:line="240" w:lineRule="auto"/>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95"/>
        <w:rPr>
          <w:rFonts w:ascii="Times" w:hAnsi="Times" w:eastAsia="Times" w:cs="Times"/>
          <w:b/>
          <w:color w:val="000000"/>
          <w:sz w:val="24"/>
          <w:szCs w:val="24"/>
        </w:rPr>
      </w:pPr>
      <w:r>
        <w:rPr>
          <w:rFonts w:ascii="Times" w:hAnsi="Times" w:eastAsia="Times" w:cs="Times"/>
          <w:b/>
          <w:color w:val="000000"/>
          <w:sz w:val="23"/>
          <w:szCs w:val="23"/>
        </w:rPr>
        <w:t xml:space="preserve">1.2 </w:t>
      </w:r>
      <w:r>
        <w:rPr>
          <w:rFonts w:ascii="Times" w:hAnsi="Times" w:eastAsia="Times" w:cs="Times"/>
          <w:b/>
          <w:color w:val="000000"/>
          <w:sz w:val="24"/>
          <w:szCs w:val="24"/>
        </w:rPr>
        <w:t xml:space="preserve">DIRECTORY COMMANDS </w:t>
      </w:r>
    </w:p>
    <w:p>
      <w:pPr>
        <w:widowControl w:val="0"/>
        <w:pBdr>
          <w:top w:val="none" w:color="auto" w:sz="0" w:space="0"/>
          <w:left w:val="none" w:color="auto" w:sz="0" w:space="0"/>
          <w:bottom w:val="none" w:color="auto" w:sz="0" w:space="0"/>
          <w:right w:val="none" w:color="auto" w:sz="0" w:space="0"/>
          <w:between w:val="none" w:color="auto" w:sz="0" w:space="0"/>
        </w:pBdr>
        <w:spacing w:before="123" w:line="240" w:lineRule="auto"/>
        <w:ind w:left="307"/>
        <w:rPr>
          <w:rFonts w:ascii="Times" w:hAnsi="Times" w:eastAsia="Times" w:cs="Times"/>
          <w:color w:val="000000"/>
          <w:sz w:val="24"/>
          <w:szCs w:val="24"/>
        </w:rPr>
      </w:pPr>
      <w:r>
        <w:rPr>
          <w:rFonts w:ascii="Times" w:hAnsi="Times" w:eastAsia="Times" w:cs="Times"/>
          <w:color w:val="000000"/>
          <w:sz w:val="24"/>
          <w:szCs w:val="24"/>
        </w:rPr>
        <w:t xml:space="preserve">1. The ‘pwd’ command: </w:t>
      </w:r>
    </w:p>
    <w:p>
      <w:pPr>
        <w:widowControl w:val="0"/>
        <w:pBdr>
          <w:top w:val="none" w:color="auto" w:sz="0" w:space="0"/>
          <w:left w:val="none" w:color="auto" w:sz="0" w:space="0"/>
          <w:bottom w:val="none" w:color="auto" w:sz="0" w:space="0"/>
          <w:right w:val="none" w:color="auto" w:sz="0" w:space="0"/>
          <w:between w:val="none" w:color="auto" w:sz="0" w:space="0"/>
        </w:pBdr>
        <w:spacing w:before="139" w:line="343" w:lineRule="auto"/>
        <w:ind w:left="1007" w:right="253" w:firstLine="717"/>
        <w:rPr>
          <w:rFonts w:ascii="Times" w:hAnsi="Times" w:eastAsia="Times" w:cs="Times"/>
          <w:color w:val="000000"/>
          <w:sz w:val="24"/>
          <w:szCs w:val="24"/>
        </w:rPr>
      </w:pPr>
      <w:r>
        <w:rPr>
          <w:rFonts w:ascii="Times" w:hAnsi="Times" w:eastAsia="Times" w:cs="Times"/>
          <w:color w:val="000000"/>
          <w:sz w:val="24"/>
          <w:szCs w:val="24"/>
        </w:rPr>
        <w:t xml:space="preserve">The pwd (print working directory) command displays the current working  directory. </w:t>
      </w:r>
    </w:p>
    <w:p>
      <w:pPr>
        <w:widowControl w:val="0"/>
        <w:pBdr>
          <w:top w:val="none" w:color="auto" w:sz="0" w:space="0"/>
          <w:left w:val="none" w:color="auto" w:sz="0" w:space="0"/>
          <w:bottom w:val="none" w:color="auto" w:sz="0" w:space="0"/>
          <w:right w:val="none" w:color="auto" w:sz="0" w:space="0"/>
          <w:between w:val="none" w:color="auto" w:sz="0" w:space="0"/>
        </w:pBdr>
        <w:spacing w:before="33"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pwd </w:t>
      </w:r>
    </w:p>
    <w:p>
      <w:pPr>
        <w:widowControl w:val="0"/>
        <w:pBdr>
          <w:top w:val="none" w:color="auto" w:sz="0" w:space="0"/>
          <w:left w:val="none" w:color="auto" w:sz="0" w:space="0"/>
          <w:bottom w:val="none" w:color="auto" w:sz="0" w:space="0"/>
          <w:right w:val="none" w:color="auto" w:sz="0" w:space="0"/>
          <w:between w:val="none" w:color="auto" w:sz="0" w:space="0"/>
        </w:pBdr>
        <w:spacing w:before="331"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 xml:space="preserve">OUTPUT </w:t>
      </w:r>
    </w:p>
    <w:p>
      <w:pPr>
        <w:widowControl w:val="0"/>
        <w:pBdr>
          <w:top w:val="none" w:color="auto" w:sz="0" w:space="0"/>
          <w:left w:val="none" w:color="auto" w:sz="0" w:space="0"/>
          <w:bottom w:val="none" w:color="auto" w:sz="0" w:space="0"/>
          <w:right w:val="none" w:color="auto" w:sz="0" w:space="0"/>
          <w:between w:val="none" w:color="auto" w:sz="0" w:space="0"/>
        </w:pBdr>
        <w:spacing w:before="331" w:line="240" w:lineRule="auto"/>
        <w:rPr>
          <w:rFonts w:ascii="Times" w:hAnsi="Times" w:eastAsia="Times" w:cs="Times"/>
          <w:color w:val="000000"/>
          <w:sz w:val="24"/>
          <w:szCs w:val="24"/>
        </w:rPr>
      </w:pPr>
      <w:r>
        <w:rPr>
          <w:rFonts w:ascii="Times" w:hAnsi="Times" w:eastAsia="Times" w:cs="Times"/>
          <w:b/>
          <w:color w:val="000000"/>
          <w:sz w:val="24"/>
          <w:szCs w:val="24"/>
        </w:rPr>
        <w:drawing>
          <wp:inline distT="0" distB="0" distL="0" distR="0">
            <wp:extent cx="1470660" cy="502920"/>
            <wp:effectExtent l="0" t="0" r="7620" b="0"/>
            <wp:docPr id="73728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80640" name="Picture 1"/>
                    <pic:cNvPicPr>
                      <a:picLocks noChangeAspect="1"/>
                    </pic:cNvPicPr>
                  </pic:nvPicPr>
                  <pic:blipFill>
                    <a:blip r:embed="rId21"/>
                    <a:stretch>
                      <a:fillRect/>
                    </a:stretch>
                  </pic:blipFill>
                  <pic:spPr>
                    <a:xfrm>
                      <a:off x="0" y="0"/>
                      <a:ext cx="1470787" cy="502964"/>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before="331" w:line="240" w:lineRule="auto"/>
        <w:rPr>
          <w:rFonts w:ascii="Times" w:hAnsi="Times" w:eastAsia="Times" w:cs="Times"/>
          <w:color w:val="000000"/>
          <w:sz w:val="24"/>
          <w:szCs w:val="24"/>
        </w:rPr>
      </w:pPr>
      <w:r>
        <w:rPr>
          <w:rFonts w:ascii="Times" w:hAnsi="Times" w:eastAsia="Times" w:cs="Times"/>
          <w:color w:val="000000"/>
          <w:sz w:val="24"/>
          <w:szCs w:val="24"/>
        </w:rPr>
        <w:t xml:space="preserve">2. The ‘mkdir’ command: </w:t>
      </w:r>
    </w:p>
    <w:p>
      <w:pPr>
        <w:widowControl w:val="0"/>
        <w:pBdr>
          <w:top w:val="none" w:color="auto" w:sz="0" w:space="0"/>
          <w:left w:val="none" w:color="auto" w:sz="0" w:space="0"/>
          <w:bottom w:val="none" w:color="auto" w:sz="0" w:space="0"/>
          <w:right w:val="none" w:color="auto" w:sz="0" w:space="0"/>
          <w:between w:val="none" w:color="auto" w:sz="0" w:space="0"/>
        </w:pBdr>
        <w:spacing w:before="137" w:line="240" w:lineRule="auto"/>
        <w:ind w:left="1725"/>
        <w:rPr>
          <w:rFonts w:ascii="Times" w:hAnsi="Times" w:eastAsia="Times" w:cs="Times"/>
          <w:color w:val="000000"/>
          <w:sz w:val="24"/>
          <w:szCs w:val="24"/>
        </w:rPr>
      </w:pPr>
      <w:r>
        <w:rPr>
          <w:rFonts w:ascii="Times" w:hAnsi="Times" w:eastAsia="Times" w:cs="Times"/>
          <w:color w:val="000000"/>
          <w:sz w:val="24"/>
          <w:szCs w:val="24"/>
        </w:rPr>
        <w:t xml:space="preserve">The mkdir is used to create an empty directory in a disk.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mkdir dirname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mkdir receee </w:t>
      </w:r>
    </w:p>
    <w:p>
      <w:pPr>
        <w:widowControl w:val="0"/>
        <w:pBdr>
          <w:top w:val="none" w:color="auto" w:sz="0" w:space="0"/>
          <w:left w:val="none" w:color="auto" w:sz="0" w:space="0"/>
          <w:bottom w:val="none" w:color="auto" w:sz="0" w:space="0"/>
          <w:right w:val="none" w:color="auto" w:sz="0" w:space="0"/>
          <w:between w:val="none" w:color="auto" w:sz="0" w:space="0"/>
        </w:pBdr>
        <w:spacing w:before="200"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 xml:space="preserve">OUTPUT </w:t>
      </w:r>
    </w:p>
    <w:p>
      <w:pPr>
        <w:widowControl w:val="0"/>
        <w:pBdr>
          <w:top w:val="none" w:color="auto" w:sz="0" w:space="0"/>
          <w:left w:val="none" w:color="auto" w:sz="0" w:space="0"/>
          <w:bottom w:val="none" w:color="auto" w:sz="0" w:space="0"/>
          <w:right w:val="none" w:color="auto" w:sz="0" w:space="0"/>
          <w:between w:val="none" w:color="auto" w:sz="0" w:space="0"/>
        </w:pBdr>
        <w:spacing w:before="200" w:line="240" w:lineRule="auto"/>
        <w:rPr>
          <w:rFonts w:ascii="Times" w:hAnsi="Times" w:eastAsia="Times" w:cs="Times"/>
          <w:bCs/>
          <w:color w:val="000000"/>
          <w:sz w:val="24"/>
          <w:szCs w:val="24"/>
        </w:rPr>
      </w:pPr>
      <w:r>
        <w:rPr>
          <w:rFonts w:ascii="Times" w:hAnsi="Times" w:eastAsia="Times" w:cs="Times"/>
          <w:bCs/>
          <w:color w:val="000000"/>
          <w:sz w:val="24"/>
          <w:szCs w:val="24"/>
        </w:rPr>
        <w:t>Creates a directory</w:t>
      </w:r>
    </w:p>
    <w:p>
      <w:pPr>
        <w:widowControl w:val="0"/>
        <w:pBdr>
          <w:top w:val="none" w:color="auto" w:sz="0" w:space="0"/>
          <w:left w:val="none" w:color="auto" w:sz="0" w:space="0"/>
          <w:bottom w:val="none" w:color="auto" w:sz="0" w:space="0"/>
          <w:right w:val="none" w:color="auto" w:sz="0" w:space="0"/>
          <w:between w:val="none" w:color="auto" w:sz="0" w:space="0"/>
        </w:pBdr>
        <w:spacing w:before="200" w:line="240" w:lineRule="auto"/>
        <w:rPr>
          <w:rFonts w:ascii="Times" w:hAnsi="Times" w:eastAsia="Times" w:cs="Times"/>
          <w:color w:val="000000"/>
          <w:sz w:val="24"/>
          <w:szCs w:val="24"/>
        </w:rPr>
      </w:pPr>
      <w:r>
        <w:rPr>
          <w:rFonts w:ascii="Times" w:hAnsi="Times" w:eastAsia="Times" w:cs="Times"/>
          <w:color w:val="000000"/>
          <w:sz w:val="24"/>
          <w:szCs w:val="24"/>
        </w:rPr>
        <w:t xml:space="preserve">3. The ‘rmdir’ command: </w:t>
      </w:r>
    </w:p>
    <w:p>
      <w:pPr>
        <w:widowControl w:val="0"/>
        <w:pBdr>
          <w:top w:val="none" w:color="auto" w:sz="0" w:space="0"/>
          <w:left w:val="none" w:color="auto" w:sz="0" w:space="0"/>
          <w:bottom w:val="none" w:color="auto" w:sz="0" w:space="0"/>
          <w:right w:val="none" w:color="auto" w:sz="0" w:space="0"/>
          <w:between w:val="none" w:color="auto" w:sz="0" w:space="0"/>
        </w:pBdr>
        <w:spacing w:before="132" w:line="345" w:lineRule="auto"/>
        <w:ind w:left="1007" w:right="396" w:firstLine="717"/>
        <w:rPr>
          <w:rFonts w:ascii="Times" w:hAnsi="Times" w:eastAsia="Times" w:cs="Times"/>
          <w:color w:val="000000"/>
          <w:sz w:val="24"/>
          <w:szCs w:val="24"/>
        </w:rPr>
      </w:pPr>
      <w:r>
        <w:rPr>
          <w:rFonts w:ascii="Times" w:hAnsi="Times" w:eastAsia="Times" w:cs="Times"/>
          <w:color w:val="000000"/>
          <w:sz w:val="24"/>
          <w:szCs w:val="24"/>
        </w:rPr>
        <w:t xml:space="preserve">The rmdir is used to remove a directory from the disk. Before removing a  directory, the directory must be empty (no files and directories). </w:t>
      </w:r>
    </w:p>
    <w:p>
      <w:pPr>
        <w:widowControl w:val="0"/>
        <w:pBdr>
          <w:top w:val="none" w:color="auto" w:sz="0" w:space="0"/>
          <w:left w:val="none" w:color="auto" w:sz="0" w:space="0"/>
          <w:bottom w:val="none" w:color="auto" w:sz="0" w:space="0"/>
          <w:right w:val="none" w:color="auto" w:sz="0" w:space="0"/>
          <w:between w:val="none" w:color="auto" w:sz="0" w:space="0"/>
        </w:pBdr>
        <w:spacing w:before="26"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rmdir dirname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rmdir receee </w:t>
      </w:r>
    </w:p>
    <w:p>
      <w:pPr>
        <w:widowControl w:val="0"/>
        <w:pBdr>
          <w:top w:val="none" w:color="auto" w:sz="0" w:space="0"/>
          <w:left w:val="none" w:color="auto" w:sz="0" w:space="0"/>
          <w:bottom w:val="none" w:color="auto" w:sz="0" w:space="0"/>
          <w:right w:val="none" w:color="auto" w:sz="0" w:space="0"/>
          <w:between w:val="none" w:color="auto" w:sz="0" w:space="0"/>
        </w:pBdr>
        <w:spacing w:before="200"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OUTPUT</w:t>
      </w:r>
    </w:p>
    <w:p>
      <w:pPr>
        <w:widowControl w:val="0"/>
        <w:pBdr>
          <w:top w:val="none" w:color="auto" w:sz="0" w:space="0"/>
          <w:left w:val="none" w:color="auto" w:sz="0" w:space="0"/>
          <w:bottom w:val="none" w:color="auto" w:sz="0" w:space="0"/>
          <w:right w:val="none" w:color="auto" w:sz="0" w:space="0"/>
          <w:between w:val="none" w:color="auto" w:sz="0" w:space="0"/>
        </w:pBdr>
        <w:spacing w:before="200" w:line="240" w:lineRule="auto"/>
        <w:rPr>
          <w:rFonts w:ascii="Times" w:hAnsi="Times" w:eastAsia="Times" w:cs="Times"/>
          <w:bCs/>
          <w:color w:val="000000"/>
          <w:sz w:val="24"/>
          <w:szCs w:val="24"/>
        </w:rPr>
      </w:pPr>
      <w:r>
        <w:rPr>
          <w:rFonts w:ascii="Times" w:hAnsi="Times" w:eastAsia="Times" w:cs="Times"/>
          <w:bCs/>
          <w:color w:val="000000"/>
          <w:sz w:val="24"/>
          <w:szCs w:val="24"/>
        </w:rPr>
        <w:t>Removes a directory</w:t>
      </w:r>
    </w:p>
    <w:p>
      <w:pPr>
        <w:widowControl w:val="0"/>
        <w:pBdr>
          <w:top w:val="none" w:color="auto" w:sz="0" w:space="0"/>
          <w:left w:val="none" w:color="auto" w:sz="0" w:space="0"/>
          <w:bottom w:val="none" w:color="auto" w:sz="0" w:space="0"/>
          <w:right w:val="none" w:color="auto" w:sz="0" w:space="0"/>
          <w:between w:val="none" w:color="auto" w:sz="0" w:space="0"/>
        </w:pBdr>
        <w:spacing w:before="200" w:line="240" w:lineRule="auto"/>
        <w:rPr>
          <w:rFonts w:ascii="Times" w:hAnsi="Times" w:eastAsia="Times" w:cs="Times"/>
          <w:bCs/>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4. The ‘cd’ command: </w:t>
      </w:r>
    </w:p>
    <w:p>
      <w:pPr>
        <w:widowControl w:val="0"/>
        <w:pBdr>
          <w:top w:val="none" w:color="auto" w:sz="0" w:space="0"/>
          <w:left w:val="none" w:color="auto" w:sz="0" w:space="0"/>
          <w:bottom w:val="none" w:color="auto" w:sz="0" w:space="0"/>
          <w:right w:val="none" w:color="auto" w:sz="0" w:space="0"/>
          <w:between w:val="none" w:color="auto" w:sz="0" w:space="0"/>
        </w:pBdr>
        <w:spacing w:before="132" w:line="343" w:lineRule="auto"/>
        <w:ind w:left="289" w:right="2000" w:firstLine="1435"/>
        <w:rPr>
          <w:rFonts w:ascii="Times" w:hAnsi="Times" w:eastAsia="Times" w:cs="Times"/>
          <w:color w:val="000000"/>
          <w:sz w:val="24"/>
          <w:szCs w:val="24"/>
        </w:rPr>
      </w:pPr>
      <w:r>
        <w:rPr>
          <w:rFonts w:ascii="Times" w:hAnsi="Times" w:eastAsia="Times" w:cs="Times"/>
          <w:color w:val="000000"/>
          <w:sz w:val="24"/>
          <w:szCs w:val="24"/>
        </w:rPr>
        <w:t xml:space="preserve">The cd command is used to move from one directory to another. </w:t>
      </w:r>
      <w:r>
        <w:rPr>
          <w:rFonts w:ascii="Times" w:hAnsi="Times" w:eastAsia="Times" w:cs="Times"/>
          <w:b/>
          <w:color w:val="000000"/>
          <w:sz w:val="24"/>
          <w:szCs w:val="24"/>
        </w:rPr>
        <w:t>SYNTAX</w:t>
      </w:r>
      <w:r>
        <w:rPr>
          <w:rFonts w:ascii="Times" w:hAnsi="Times" w:eastAsia="Times" w:cs="Times"/>
          <w:color w:val="000000"/>
          <w:sz w:val="24"/>
          <w:szCs w:val="24"/>
        </w:rPr>
        <w:t xml:space="preserve">: $ cd dirname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cd receee </w:t>
      </w:r>
    </w:p>
    <w:p>
      <w:pPr>
        <w:widowControl w:val="0"/>
        <w:pBdr>
          <w:top w:val="none" w:color="auto" w:sz="0" w:space="0"/>
          <w:left w:val="none" w:color="auto" w:sz="0" w:space="0"/>
          <w:bottom w:val="none" w:color="auto" w:sz="0" w:space="0"/>
          <w:right w:val="none" w:color="auto" w:sz="0" w:space="0"/>
          <w:between w:val="none" w:color="auto" w:sz="0" w:space="0"/>
        </w:pBdr>
        <w:spacing w:before="65"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 xml:space="preserve">OUTPUT </w:t>
      </w:r>
    </w:p>
    <w:p>
      <w:pPr>
        <w:widowControl w:val="0"/>
        <w:pBdr>
          <w:top w:val="none" w:color="auto" w:sz="0" w:space="0"/>
          <w:left w:val="none" w:color="auto" w:sz="0" w:space="0"/>
          <w:bottom w:val="none" w:color="auto" w:sz="0" w:space="0"/>
          <w:right w:val="none" w:color="auto" w:sz="0" w:space="0"/>
          <w:between w:val="none" w:color="auto" w:sz="0" w:space="0"/>
        </w:pBdr>
        <w:spacing w:before="65" w:line="240" w:lineRule="auto"/>
        <w:rPr>
          <w:rFonts w:ascii="Times" w:hAnsi="Times" w:eastAsia="Times" w:cs="Times"/>
          <w:bCs/>
          <w:color w:val="000000"/>
          <w:sz w:val="24"/>
          <w:szCs w:val="24"/>
        </w:rPr>
      </w:pPr>
      <w:r>
        <w:rPr>
          <w:rFonts w:ascii="Times" w:hAnsi="Times" w:eastAsia="Times" w:cs="Times"/>
          <w:bCs/>
          <w:color w:val="000000"/>
          <w:sz w:val="24"/>
          <w:szCs w:val="24"/>
        </w:rPr>
        <w:t>Enters the directory</w:t>
      </w:r>
    </w:p>
    <w:p>
      <w:pPr>
        <w:widowControl w:val="0"/>
        <w:pBdr>
          <w:top w:val="none" w:color="auto" w:sz="0" w:space="0"/>
          <w:left w:val="none" w:color="auto" w:sz="0" w:space="0"/>
          <w:bottom w:val="none" w:color="auto" w:sz="0" w:space="0"/>
          <w:right w:val="none" w:color="auto" w:sz="0" w:space="0"/>
          <w:between w:val="none" w:color="auto" w:sz="0" w:space="0"/>
        </w:pBdr>
        <w:spacing w:before="65" w:line="240" w:lineRule="auto"/>
        <w:rPr>
          <w:rFonts w:ascii="Times" w:hAnsi="Times" w:eastAsia="Times" w:cs="Times"/>
          <w:color w:val="000000"/>
          <w:sz w:val="24"/>
          <w:szCs w:val="24"/>
        </w:rPr>
      </w:pPr>
      <w:r>
        <w:rPr>
          <w:rFonts w:ascii="Times" w:hAnsi="Times" w:eastAsia="Times" w:cs="Times"/>
          <w:color w:val="000000"/>
          <w:sz w:val="24"/>
          <w:szCs w:val="24"/>
        </w:rPr>
        <w:t xml:space="preserve">5. The ‘ls’ command: </w:t>
      </w:r>
    </w:p>
    <w:p>
      <w:pPr>
        <w:widowControl w:val="0"/>
        <w:pBdr>
          <w:top w:val="none" w:color="auto" w:sz="0" w:space="0"/>
          <w:left w:val="none" w:color="auto" w:sz="0" w:space="0"/>
          <w:bottom w:val="none" w:color="auto" w:sz="0" w:space="0"/>
          <w:right w:val="none" w:color="auto" w:sz="0" w:space="0"/>
          <w:between w:val="none" w:color="auto" w:sz="0" w:space="0"/>
        </w:pBdr>
        <w:spacing w:before="139" w:line="343" w:lineRule="auto"/>
        <w:ind w:left="289" w:right="1840" w:firstLine="715"/>
        <w:rPr>
          <w:rFonts w:ascii="Times" w:hAnsi="Times" w:eastAsia="Times" w:cs="Times"/>
          <w:color w:val="000000"/>
          <w:sz w:val="24"/>
          <w:szCs w:val="24"/>
        </w:rPr>
      </w:pPr>
      <w:r>
        <w:rPr>
          <w:rFonts w:ascii="Times" w:hAnsi="Times" w:eastAsia="Times" w:cs="Times"/>
          <w:color w:val="000000"/>
          <w:sz w:val="24"/>
          <w:szCs w:val="24"/>
        </w:rPr>
        <w:t xml:space="preserve">The ls command displays the list of files in the current working directory. </w:t>
      </w:r>
      <w:r>
        <w:rPr>
          <w:rFonts w:ascii="Times" w:hAnsi="Times" w:eastAsia="Times" w:cs="Times"/>
          <w:b/>
          <w:color w:val="000000"/>
          <w:sz w:val="24"/>
          <w:szCs w:val="24"/>
        </w:rPr>
        <w:t xml:space="preserve">SYNTAX: </w:t>
      </w:r>
      <w:r>
        <w:rPr>
          <w:rFonts w:ascii="Times" w:hAnsi="Times" w:eastAsia="Times" w:cs="Times"/>
          <w:color w:val="000000"/>
          <w:sz w:val="24"/>
          <w:szCs w:val="24"/>
        </w:rPr>
        <w:t xml:space="preserve">$ ls  </w:t>
      </w:r>
    </w:p>
    <w:p>
      <w:pPr>
        <w:widowControl w:val="0"/>
        <w:pBdr>
          <w:top w:val="none" w:color="auto" w:sz="0" w:space="0"/>
          <w:left w:val="none" w:color="auto" w:sz="0" w:space="0"/>
          <w:bottom w:val="none" w:color="auto" w:sz="0" w:space="0"/>
          <w:right w:val="none" w:color="auto" w:sz="0" w:space="0"/>
          <w:between w:val="none" w:color="auto" w:sz="0" w:space="0"/>
        </w:pBdr>
        <w:spacing w:before="31"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ls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1731"/>
        <w:rPr>
          <w:rFonts w:ascii="Times" w:hAnsi="Times" w:eastAsia="Times" w:cs="Times"/>
          <w:color w:val="000000"/>
          <w:sz w:val="24"/>
          <w:szCs w:val="24"/>
        </w:rPr>
      </w:pPr>
      <w:r>
        <w:rPr>
          <w:rFonts w:ascii="Times" w:hAnsi="Times" w:eastAsia="Times" w:cs="Times"/>
          <w:color w:val="000000"/>
          <w:sz w:val="24"/>
          <w:szCs w:val="24"/>
        </w:rPr>
        <w:t xml:space="preserve">$ ls –l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1731"/>
        <w:rPr>
          <w:rFonts w:ascii="Times" w:hAnsi="Times" w:eastAsia="Times" w:cs="Times"/>
          <w:color w:val="000000"/>
          <w:sz w:val="24"/>
          <w:szCs w:val="24"/>
        </w:rPr>
      </w:pPr>
      <w:r>
        <w:rPr>
          <w:rFonts w:ascii="Times" w:hAnsi="Times" w:eastAsia="Times" w:cs="Times"/>
          <w:color w:val="000000"/>
          <w:sz w:val="24"/>
          <w:szCs w:val="24"/>
        </w:rPr>
        <w:t xml:space="preserve">$ ls –a </w:t>
      </w: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 xml:space="preserve">OUTPUT </w:t>
      </w: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rPr>
          <w:rFonts w:ascii="Times" w:hAnsi="Times" w:eastAsia="Times" w:cs="Times"/>
          <w:b/>
          <w:color w:val="000000"/>
          <w:sz w:val="23"/>
          <w:szCs w:val="23"/>
        </w:rPr>
      </w:pPr>
      <w:r>
        <w:rPr>
          <w:rFonts w:ascii="Times" w:hAnsi="Times" w:eastAsia="Times" w:cs="Times"/>
          <w:b/>
          <w:color w:val="000000"/>
          <w:sz w:val="24"/>
          <w:szCs w:val="24"/>
        </w:rPr>
        <w:drawing>
          <wp:inline distT="0" distB="0" distL="0" distR="0">
            <wp:extent cx="6263640" cy="1775460"/>
            <wp:effectExtent l="0" t="0" r="0" b="7620"/>
            <wp:docPr id="142895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51853" name="Picture 1"/>
                    <pic:cNvPicPr>
                      <a:picLocks noChangeAspect="1"/>
                    </pic:cNvPicPr>
                  </pic:nvPicPr>
                  <pic:blipFill>
                    <a:blip r:embed="rId22"/>
                    <a:stretch>
                      <a:fillRect/>
                    </a:stretch>
                  </pic:blipFill>
                  <pic:spPr>
                    <a:xfrm>
                      <a:off x="0" y="0"/>
                      <a:ext cx="6263640" cy="1775460"/>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rPr>
          <w:rFonts w:ascii="Times" w:hAnsi="Times" w:eastAsia="Times" w:cs="Times"/>
          <w:b/>
          <w:color w:val="000000"/>
          <w:sz w:val="24"/>
          <w:szCs w:val="24"/>
        </w:rPr>
      </w:pPr>
      <w:r>
        <w:rPr>
          <w:rFonts w:ascii="Times" w:hAnsi="Times" w:eastAsia="Times" w:cs="Times"/>
          <w:b/>
          <w:color w:val="000000"/>
          <w:sz w:val="23"/>
          <w:szCs w:val="23"/>
        </w:rPr>
        <w:t xml:space="preserve">1.3 </w:t>
      </w:r>
      <w:r>
        <w:rPr>
          <w:rFonts w:ascii="Times" w:hAnsi="Times" w:eastAsia="Times" w:cs="Times"/>
          <w:b/>
          <w:color w:val="000000"/>
          <w:sz w:val="24"/>
          <w:szCs w:val="24"/>
        </w:rPr>
        <w:t xml:space="preserve">FILE HANDLING COMMANDS </w:t>
      </w:r>
    </w:p>
    <w:p>
      <w:pPr>
        <w:widowControl w:val="0"/>
        <w:pBdr>
          <w:top w:val="none" w:color="auto" w:sz="0" w:space="0"/>
          <w:left w:val="none" w:color="auto" w:sz="0" w:space="0"/>
          <w:bottom w:val="none" w:color="auto" w:sz="0" w:space="0"/>
          <w:right w:val="none" w:color="auto" w:sz="0" w:space="0"/>
          <w:between w:val="none" w:color="auto" w:sz="0" w:space="0"/>
        </w:pBdr>
        <w:spacing w:before="123" w:line="240" w:lineRule="auto"/>
        <w:ind w:left="307"/>
        <w:rPr>
          <w:rFonts w:ascii="Times" w:hAnsi="Times" w:eastAsia="Times" w:cs="Times"/>
          <w:color w:val="000000"/>
          <w:sz w:val="24"/>
          <w:szCs w:val="24"/>
        </w:rPr>
      </w:pPr>
      <w:r>
        <w:rPr>
          <w:rFonts w:ascii="Times" w:hAnsi="Times" w:eastAsia="Times" w:cs="Times"/>
          <w:color w:val="000000"/>
          <w:sz w:val="24"/>
          <w:szCs w:val="24"/>
        </w:rPr>
        <w:t xml:space="preserve">1. The ‘cat’ command: </w:t>
      </w:r>
    </w:p>
    <w:p>
      <w:pPr>
        <w:widowControl w:val="0"/>
        <w:pBdr>
          <w:top w:val="none" w:color="auto" w:sz="0" w:space="0"/>
          <w:left w:val="none" w:color="auto" w:sz="0" w:space="0"/>
          <w:bottom w:val="none" w:color="auto" w:sz="0" w:space="0"/>
          <w:right w:val="none" w:color="auto" w:sz="0" w:space="0"/>
          <w:between w:val="none" w:color="auto" w:sz="0" w:space="0"/>
        </w:pBdr>
        <w:spacing w:before="139" w:line="240" w:lineRule="auto"/>
        <w:ind w:left="1725"/>
        <w:rPr>
          <w:rFonts w:ascii="Times" w:hAnsi="Times" w:eastAsia="Times" w:cs="Times"/>
          <w:color w:val="000000"/>
          <w:sz w:val="24"/>
          <w:szCs w:val="24"/>
        </w:rPr>
      </w:pPr>
      <w:r>
        <w:rPr>
          <w:rFonts w:ascii="Times" w:hAnsi="Times" w:eastAsia="Times" w:cs="Times"/>
          <w:color w:val="000000"/>
          <w:sz w:val="24"/>
          <w:szCs w:val="24"/>
        </w:rPr>
        <w:t xml:space="preserve">The cat command is used to create a file.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cat &gt; filename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cat &gt; rec </w:t>
      </w:r>
    </w:p>
    <w:p>
      <w:pPr>
        <w:widowControl w:val="0"/>
        <w:pBdr>
          <w:top w:val="none" w:color="auto" w:sz="0" w:space="0"/>
          <w:left w:val="none" w:color="auto" w:sz="0" w:space="0"/>
          <w:bottom w:val="none" w:color="auto" w:sz="0" w:space="0"/>
          <w:right w:val="none" w:color="auto" w:sz="0" w:space="0"/>
          <w:between w:val="none" w:color="auto" w:sz="0" w:space="0"/>
        </w:pBdr>
        <w:spacing w:before="202"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OUTPUT</w:t>
      </w:r>
    </w:p>
    <w:p>
      <w:pPr>
        <w:widowControl w:val="0"/>
        <w:pBdr>
          <w:top w:val="none" w:color="auto" w:sz="0" w:space="0"/>
          <w:left w:val="none" w:color="auto" w:sz="0" w:space="0"/>
          <w:bottom w:val="none" w:color="auto" w:sz="0" w:space="0"/>
          <w:right w:val="none" w:color="auto" w:sz="0" w:space="0"/>
          <w:between w:val="none" w:color="auto" w:sz="0" w:space="0"/>
        </w:pBdr>
        <w:spacing w:before="202" w:line="240" w:lineRule="auto"/>
        <w:rPr>
          <w:rFonts w:ascii="Times" w:hAnsi="Times" w:eastAsia="Times" w:cs="Times"/>
          <w:bCs/>
          <w:color w:val="000000"/>
          <w:sz w:val="24"/>
          <w:szCs w:val="24"/>
        </w:rPr>
      </w:pPr>
      <w:r>
        <w:rPr>
          <w:rFonts w:ascii="Times" w:hAnsi="Times" w:eastAsia="Times" w:cs="Times"/>
          <w:bCs/>
          <w:color w:val="000000"/>
          <w:sz w:val="24"/>
          <w:szCs w:val="24"/>
        </w:rPr>
        <w:t>Create a file named rec</w:t>
      </w:r>
    </w:p>
    <w:p>
      <w:pPr>
        <w:widowControl w:val="0"/>
        <w:pBdr>
          <w:top w:val="none" w:color="auto" w:sz="0" w:space="0"/>
          <w:left w:val="none" w:color="auto" w:sz="0" w:space="0"/>
          <w:bottom w:val="none" w:color="auto" w:sz="0" w:space="0"/>
          <w:right w:val="none" w:color="auto" w:sz="0" w:space="0"/>
          <w:between w:val="none" w:color="auto" w:sz="0" w:space="0"/>
        </w:pBdr>
        <w:spacing w:before="202" w:line="240" w:lineRule="auto"/>
        <w:rPr>
          <w:color w:val="000000"/>
        </w:rPr>
      </w:pPr>
      <w:r>
        <w:rPr>
          <w:color w:val="000000"/>
        </w:rPr>
        <w:t xml:space="preserve">12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8"/>
        <w:rPr>
          <w:rFonts w:ascii="Times" w:hAnsi="Times" w:eastAsia="Times" w:cs="Times"/>
          <w:color w:val="000000"/>
          <w:sz w:val="24"/>
          <w:szCs w:val="24"/>
        </w:rPr>
      </w:pPr>
      <w:r>
        <w:rPr>
          <w:rFonts w:ascii="Times" w:hAnsi="Times" w:eastAsia="Times" w:cs="Times"/>
          <w:color w:val="000000"/>
          <w:sz w:val="24"/>
          <w:szCs w:val="24"/>
        </w:rPr>
        <w:t xml:space="preserve">2. The ‘Display contents of a file’ command: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right="1510"/>
        <w:jc w:val="right"/>
        <w:rPr>
          <w:rFonts w:ascii="Times" w:hAnsi="Times" w:eastAsia="Times" w:cs="Times"/>
          <w:color w:val="000000"/>
          <w:sz w:val="24"/>
          <w:szCs w:val="24"/>
        </w:rPr>
      </w:pPr>
      <w:r>
        <w:rPr>
          <w:rFonts w:ascii="Times" w:hAnsi="Times" w:eastAsia="Times" w:cs="Times"/>
          <w:color w:val="000000"/>
          <w:sz w:val="24"/>
          <w:szCs w:val="24"/>
        </w:rPr>
        <w:t xml:space="preserve">The cat command is also used to view the contents of a specified file.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cat filename </w:t>
      </w: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 xml:space="preserve">OUTPUT </w:t>
      </w: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rPr>
          <w:rFonts w:ascii="Times" w:hAnsi="Times" w:eastAsia="Times" w:cs="Times"/>
          <w:color w:val="000000"/>
          <w:sz w:val="24"/>
          <w:szCs w:val="24"/>
        </w:rPr>
      </w:pPr>
      <w:r>
        <w:rPr>
          <w:rFonts w:ascii="Times" w:hAnsi="Times" w:eastAsia="Times" w:cs="Times"/>
          <w:b/>
          <w:color w:val="000000"/>
          <w:sz w:val="24"/>
          <w:szCs w:val="24"/>
        </w:rPr>
        <w:drawing>
          <wp:inline distT="0" distB="0" distL="0" distR="0">
            <wp:extent cx="2065020" cy="701040"/>
            <wp:effectExtent l="0" t="0" r="7620" b="0"/>
            <wp:docPr id="96733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32452" name="Picture 1"/>
                    <pic:cNvPicPr>
                      <a:picLocks noChangeAspect="1"/>
                    </pic:cNvPicPr>
                  </pic:nvPicPr>
                  <pic:blipFill>
                    <a:blip r:embed="rId23"/>
                    <a:stretch>
                      <a:fillRect/>
                    </a:stretch>
                  </pic:blipFill>
                  <pic:spPr>
                    <a:xfrm>
                      <a:off x="0" y="0"/>
                      <a:ext cx="2065199" cy="701101"/>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before="63" w:line="240" w:lineRule="auto"/>
        <w:rPr>
          <w:rFonts w:ascii="Times" w:hAnsi="Times" w:eastAsia="Times" w:cs="Times"/>
          <w:color w:val="000000"/>
          <w:sz w:val="24"/>
          <w:szCs w:val="24"/>
        </w:rPr>
      </w:pPr>
      <w:r>
        <w:rPr>
          <w:rFonts w:ascii="Times" w:hAnsi="Times" w:eastAsia="Times" w:cs="Times"/>
          <w:color w:val="000000"/>
          <w:sz w:val="24"/>
          <w:szCs w:val="24"/>
        </w:rPr>
        <w:t xml:space="preserve">3. The ‘cp’ command: </w:t>
      </w:r>
    </w:p>
    <w:p>
      <w:pPr>
        <w:widowControl w:val="0"/>
        <w:pBdr>
          <w:top w:val="none" w:color="auto" w:sz="0" w:space="0"/>
          <w:left w:val="none" w:color="auto" w:sz="0" w:space="0"/>
          <w:bottom w:val="none" w:color="auto" w:sz="0" w:space="0"/>
          <w:right w:val="none" w:color="auto" w:sz="0" w:space="0"/>
          <w:between w:val="none" w:color="auto" w:sz="0" w:space="0"/>
        </w:pBdr>
        <w:spacing w:before="132" w:line="346" w:lineRule="auto"/>
        <w:ind w:left="1005" w:right="228" w:firstLine="719"/>
        <w:rPr>
          <w:rFonts w:ascii="Times" w:hAnsi="Times" w:eastAsia="Times" w:cs="Times"/>
          <w:color w:val="000000"/>
          <w:sz w:val="24"/>
          <w:szCs w:val="24"/>
        </w:rPr>
      </w:pPr>
      <w:r>
        <w:rPr>
          <w:rFonts w:ascii="Times" w:hAnsi="Times" w:eastAsia="Times" w:cs="Times"/>
          <w:color w:val="000000"/>
          <w:sz w:val="24"/>
          <w:szCs w:val="24"/>
        </w:rPr>
        <w:t xml:space="preserve">The cp command is used to copy the contents of one file to another and copies the  file from one place to another. </w:t>
      </w:r>
    </w:p>
    <w:p>
      <w:pPr>
        <w:widowControl w:val="0"/>
        <w:pBdr>
          <w:top w:val="none" w:color="auto" w:sz="0" w:space="0"/>
          <w:left w:val="none" w:color="auto" w:sz="0" w:space="0"/>
          <w:bottom w:val="none" w:color="auto" w:sz="0" w:space="0"/>
          <w:right w:val="none" w:color="auto" w:sz="0" w:space="0"/>
          <w:between w:val="none" w:color="auto" w:sz="0" w:space="0"/>
        </w:pBdr>
        <w:spacing w:before="31" w:line="240" w:lineRule="auto"/>
        <w:ind w:left="289"/>
        <w:rPr>
          <w:rFonts w:ascii="Times" w:hAnsi="Times" w:eastAsia="Times" w:cs="Times"/>
          <w:color w:val="000000"/>
          <w:sz w:val="24"/>
          <w:szCs w:val="24"/>
        </w:rPr>
      </w:pPr>
      <w:r>
        <w:rPr>
          <w:rFonts w:ascii="Times" w:hAnsi="Times" w:eastAsia="Times" w:cs="Times"/>
          <w:b/>
          <w:color w:val="000000"/>
          <w:sz w:val="24"/>
          <w:szCs w:val="24"/>
        </w:rPr>
        <w:t>SYNTAX</w:t>
      </w:r>
      <w:r>
        <w:rPr>
          <w:rFonts w:ascii="Times" w:hAnsi="Times" w:eastAsia="Times" w:cs="Times"/>
          <w:color w:val="000000"/>
          <w:sz w:val="24"/>
          <w:szCs w:val="24"/>
        </w:rPr>
        <w:t xml:space="preserve">: $ cp oldfile newfile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cp cse ece </w:t>
      </w:r>
    </w:p>
    <w:p>
      <w:pPr>
        <w:widowControl w:val="0"/>
        <w:pBdr>
          <w:top w:val="none" w:color="auto" w:sz="0" w:space="0"/>
          <w:left w:val="none" w:color="auto" w:sz="0" w:space="0"/>
          <w:bottom w:val="none" w:color="auto" w:sz="0" w:space="0"/>
          <w:right w:val="none" w:color="auto" w:sz="0" w:space="0"/>
          <w:between w:val="none" w:color="auto" w:sz="0" w:space="0"/>
        </w:pBdr>
        <w:spacing w:before="202"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 xml:space="preserve">OUTPUT </w:t>
      </w:r>
    </w:p>
    <w:p>
      <w:pPr>
        <w:widowControl w:val="0"/>
        <w:pBdr>
          <w:top w:val="none" w:color="auto" w:sz="0" w:space="0"/>
          <w:left w:val="none" w:color="auto" w:sz="0" w:space="0"/>
          <w:bottom w:val="none" w:color="auto" w:sz="0" w:space="0"/>
          <w:right w:val="none" w:color="auto" w:sz="0" w:space="0"/>
          <w:between w:val="none" w:color="auto" w:sz="0" w:space="0"/>
        </w:pBdr>
        <w:spacing w:before="202" w:line="240" w:lineRule="auto"/>
        <w:rPr>
          <w:rFonts w:ascii="Times" w:hAnsi="Times" w:eastAsia="Times" w:cs="Times"/>
          <w:color w:val="000000"/>
          <w:sz w:val="24"/>
          <w:szCs w:val="24"/>
        </w:rPr>
      </w:pPr>
      <w:r>
        <w:rPr>
          <w:rFonts w:ascii="Times" w:hAnsi="Times" w:eastAsia="Times" w:cs="Times"/>
          <w:b/>
          <w:color w:val="000000"/>
          <w:sz w:val="24"/>
          <w:szCs w:val="24"/>
        </w:rPr>
        <w:drawing>
          <wp:inline distT="0" distB="0" distL="0" distR="0">
            <wp:extent cx="2065020" cy="701040"/>
            <wp:effectExtent l="0" t="0" r="7620" b="0"/>
            <wp:docPr id="180933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30437" name="Picture 1"/>
                    <pic:cNvPicPr>
                      <a:picLocks noChangeAspect="1"/>
                    </pic:cNvPicPr>
                  </pic:nvPicPr>
                  <pic:blipFill>
                    <a:blip r:embed="rId24"/>
                    <a:stretch>
                      <a:fillRect/>
                    </a:stretch>
                  </pic:blipFill>
                  <pic:spPr>
                    <a:xfrm>
                      <a:off x="0" y="0"/>
                      <a:ext cx="2065199" cy="701101"/>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before="202" w:line="240" w:lineRule="auto"/>
        <w:rPr>
          <w:rFonts w:ascii="Times" w:hAnsi="Times" w:eastAsia="Times" w:cs="Times"/>
          <w:color w:val="000000"/>
          <w:sz w:val="24"/>
          <w:szCs w:val="24"/>
        </w:rPr>
      </w:pPr>
      <w:r>
        <w:rPr>
          <w:rFonts w:ascii="Times" w:hAnsi="Times" w:eastAsia="Times" w:cs="Times"/>
          <w:color w:val="000000"/>
          <w:sz w:val="24"/>
          <w:szCs w:val="24"/>
        </w:rPr>
        <w:t xml:space="preserve">4. The ‘rm’ command: </w:t>
      </w:r>
    </w:p>
    <w:p>
      <w:pPr>
        <w:widowControl w:val="0"/>
        <w:pBdr>
          <w:top w:val="none" w:color="auto" w:sz="0" w:space="0"/>
          <w:left w:val="none" w:color="auto" w:sz="0" w:space="0"/>
          <w:bottom w:val="none" w:color="auto" w:sz="0" w:space="0"/>
          <w:right w:val="none" w:color="auto" w:sz="0" w:space="0"/>
          <w:between w:val="none" w:color="auto" w:sz="0" w:space="0"/>
        </w:pBdr>
        <w:spacing w:before="130" w:line="240" w:lineRule="auto"/>
        <w:ind w:left="1725"/>
        <w:rPr>
          <w:rFonts w:ascii="Times" w:hAnsi="Times" w:eastAsia="Times" w:cs="Times"/>
          <w:color w:val="000000"/>
          <w:sz w:val="24"/>
          <w:szCs w:val="24"/>
        </w:rPr>
      </w:pPr>
      <w:r>
        <w:rPr>
          <w:rFonts w:ascii="Times" w:hAnsi="Times" w:eastAsia="Times" w:cs="Times"/>
          <w:color w:val="000000"/>
          <w:sz w:val="24"/>
          <w:szCs w:val="24"/>
        </w:rPr>
        <w:t xml:space="preserve">The rm command is used to remove or erase an existing file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rm filename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rm rec </w:t>
      </w:r>
    </w:p>
    <w:p>
      <w:pPr>
        <w:widowControl w:val="0"/>
        <w:pBdr>
          <w:top w:val="none" w:color="auto" w:sz="0" w:space="0"/>
          <w:left w:val="none" w:color="auto" w:sz="0" w:space="0"/>
          <w:bottom w:val="none" w:color="auto" w:sz="0" w:space="0"/>
          <w:right w:val="none" w:color="auto" w:sz="0" w:space="0"/>
          <w:between w:val="none" w:color="auto" w:sz="0" w:space="0"/>
        </w:pBdr>
        <w:spacing w:before="127" w:line="240" w:lineRule="auto"/>
        <w:ind w:left="1731"/>
        <w:rPr>
          <w:rFonts w:ascii="Times" w:hAnsi="Times" w:eastAsia="Times" w:cs="Times"/>
          <w:color w:val="000000"/>
          <w:sz w:val="24"/>
          <w:szCs w:val="24"/>
        </w:rPr>
      </w:pPr>
      <w:r>
        <w:rPr>
          <w:rFonts w:ascii="Times" w:hAnsi="Times" w:eastAsia="Times" w:cs="Times"/>
          <w:color w:val="000000"/>
          <w:sz w:val="24"/>
          <w:szCs w:val="24"/>
        </w:rPr>
        <w:t xml:space="preserve">$ rm –f rec </w:t>
      </w:r>
    </w:p>
    <w:p>
      <w:pPr>
        <w:widowControl w:val="0"/>
        <w:pBdr>
          <w:top w:val="none" w:color="auto" w:sz="0" w:space="0"/>
          <w:left w:val="none" w:color="auto" w:sz="0" w:space="0"/>
          <w:bottom w:val="none" w:color="auto" w:sz="0" w:space="0"/>
          <w:right w:val="none" w:color="auto" w:sz="0" w:space="0"/>
          <w:between w:val="none" w:color="auto" w:sz="0" w:space="0"/>
        </w:pBdr>
        <w:spacing w:before="137" w:line="497" w:lineRule="auto"/>
        <w:ind w:right="1278" w:firstLine="284"/>
        <w:rPr>
          <w:rFonts w:ascii="Times" w:hAnsi="Times" w:eastAsia="Times" w:cs="Times"/>
          <w:color w:val="000000"/>
          <w:sz w:val="24"/>
          <w:szCs w:val="24"/>
        </w:rPr>
      </w:pPr>
      <w:r>
        <w:rPr>
          <w:rFonts w:ascii="Times" w:hAnsi="Times" w:eastAsia="Times" w:cs="Times"/>
          <w:color w:val="000000"/>
          <w:sz w:val="24"/>
          <w:szCs w:val="24"/>
        </w:rPr>
        <w:t xml:space="preserve">Use option –fr to delete recursively the contents of the directory and its subdirectories.  </w:t>
      </w:r>
    </w:p>
    <w:p>
      <w:pPr>
        <w:widowControl w:val="0"/>
        <w:pBdr>
          <w:top w:val="none" w:color="auto" w:sz="0" w:space="0"/>
          <w:left w:val="none" w:color="auto" w:sz="0" w:space="0"/>
          <w:bottom w:val="none" w:color="auto" w:sz="0" w:space="0"/>
          <w:right w:val="none" w:color="auto" w:sz="0" w:space="0"/>
          <w:between w:val="none" w:color="auto" w:sz="0" w:space="0"/>
        </w:pBdr>
        <w:spacing w:before="137" w:line="497" w:lineRule="auto"/>
        <w:ind w:right="1278" w:firstLine="284"/>
        <w:rPr>
          <w:rFonts w:ascii="Times" w:hAnsi="Times" w:eastAsia="Times" w:cs="Times"/>
          <w:b/>
          <w:color w:val="000000"/>
          <w:sz w:val="24"/>
          <w:szCs w:val="24"/>
        </w:rPr>
      </w:pPr>
      <w:r>
        <w:rPr>
          <w:rFonts w:ascii="Times" w:hAnsi="Times" w:eastAsia="Times" w:cs="Times"/>
          <w:b/>
          <w:color w:val="000000"/>
          <w:sz w:val="24"/>
          <w:szCs w:val="24"/>
        </w:rPr>
        <w:t>OUTPUT</w:t>
      </w:r>
    </w:p>
    <w:p>
      <w:pPr>
        <w:widowControl w:val="0"/>
        <w:pBdr>
          <w:top w:val="none" w:color="auto" w:sz="0" w:space="0"/>
          <w:left w:val="none" w:color="auto" w:sz="0" w:space="0"/>
          <w:bottom w:val="none" w:color="auto" w:sz="0" w:space="0"/>
          <w:right w:val="none" w:color="auto" w:sz="0" w:space="0"/>
          <w:between w:val="none" w:color="auto" w:sz="0" w:space="0"/>
        </w:pBdr>
        <w:spacing w:before="137" w:line="497" w:lineRule="auto"/>
        <w:ind w:right="1278" w:firstLine="284"/>
        <w:rPr>
          <w:rFonts w:ascii="Times" w:hAnsi="Times" w:eastAsia="Times" w:cs="Times"/>
          <w:bCs/>
          <w:color w:val="000000"/>
          <w:sz w:val="24"/>
          <w:szCs w:val="24"/>
        </w:rPr>
      </w:pPr>
      <w:r>
        <w:rPr>
          <w:rFonts w:ascii="Times" w:hAnsi="Times" w:eastAsia="Times" w:cs="Times"/>
          <w:bCs/>
          <w:color w:val="000000"/>
          <w:sz w:val="24"/>
          <w:szCs w:val="24"/>
        </w:rPr>
        <w:t>Removed file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8"/>
        <w:rPr>
          <w:rFonts w:ascii="Times" w:hAnsi="Times" w:eastAsia="Times" w:cs="Times"/>
          <w:color w:val="000000"/>
          <w:sz w:val="24"/>
          <w:szCs w:val="24"/>
        </w:rPr>
      </w:pPr>
      <w:r>
        <w:rPr>
          <w:rFonts w:ascii="Times" w:hAnsi="Times" w:eastAsia="Times" w:cs="Times"/>
          <w:color w:val="000000"/>
          <w:sz w:val="24"/>
          <w:szCs w:val="24"/>
        </w:rPr>
        <w:t xml:space="preserve">5. The ‘mv’ command: </w:t>
      </w:r>
    </w:p>
    <w:p>
      <w:pPr>
        <w:widowControl w:val="0"/>
        <w:pBdr>
          <w:top w:val="none" w:color="auto" w:sz="0" w:space="0"/>
          <w:left w:val="none" w:color="auto" w:sz="0" w:space="0"/>
          <w:bottom w:val="none" w:color="auto" w:sz="0" w:space="0"/>
          <w:right w:val="none" w:color="auto" w:sz="0" w:space="0"/>
          <w:between w:val="none" w:color="auto" w:sz="0" w:space="0"/>
        </w:pBdr>
        <w:spacing w:before="135" w:line="343" w:lineRule="auto"/>
        <w:ind w:left="1013" w:right="401" w:firstLine="711"/>
        <w:rPr>
          <w:rFonts w:ascii="Times" w:hAnsi="Times" w:eastAsia="Times" w:cs="Times"/>
          <w:color w:val="000000"/>
          <w:sz w:val="24"/>
          <w:szCs w:val="24"/>
        </w:rPr>
      </w:pPr>
      <w:r>
        <w:rPr>
          <w:rFonts w:ascii="Times" w:hAnsi="Times" w:eastAsia="Times" w:cs="Times"/>
          <w:color w:val="000000"/>
          <w:sz w:val="24"/>
          <w:szCs w:val="24"/>
        </w:rPr>
        <w:t xml:space="preserve">The mv command is used to move a file from one place to another. It removes a  specified file from its original location and places it in specified location. </w:t>
      </w:r>
    </w:p>
    <w:p>
      <w:pPr>
        <w:widowControl w:val="0"/>
        <w:pBdr>
          <w:top w:val="none" w:color="auto" w:sz="0" w:space="0"/>
          <w:left w:val="none" w:color="auto" w:sz="0" w:space="0"/>
          <w:bottom w:val="none" w:color="auto" w:sz="0" w:space="0"/>
          <w:right w:val="none" w:color="auto" w:sz="0" w:space="0"/>
          <w:between w:val="none" w:color="auto" w:sz="0" w:space="0"/>
        </w:pBdr>
        <w:spacing w:before="33"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mv oldfile newfile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mv cse eee </w:t>
      </w:r>
    </w:p>
    <w:p>
      <w:pPr>
        <w:widowControl w:val="0"/>
        <w:pBdr>
          <w:top w:val="none" w:color="auto" w:sz="0" w:space="0"/>
          <w:left w:val="none" w:color="auto" w:sz="0" w:space="0"/>
          <w:bottom w:val="none" w:color="auto" w:sz="0" w:space="0"/>
          <w:right w:val="none" w:color="auto" w:sz="0" w:space="0"/>
          <w:between w:val="none" w:color="auto" w:sz="0" w:space="0"/>
        </w:pBdr>
        <w:spacing w:before="202"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OUTPUT</w:t>
      </w:r>
    </w:p>
    <w:p>
      <w:pPr>
        <w:widowControl w:val="0"/>
        <w:pBdr>
          <w:top w:val="none" w:color="auto" w:sz="0" w:space="0"/>
          <w:left w:val="none" w:color="auto" w:sz="0" w:space="0"/>
          <w:bottom w:val="none" w:color="auto" w:sz="0" w:space="0"/>
          <w:right w:val="none" w:color="auto" w:sz="0" w:space="0"/>
          <w:between w:val="none" w:color="auto" w:sz="0" w:space="0"/>
        </w:pBdr>
        <w:spacing w:before="202" w:line="240" w:lineRule="auto"/>
        <w:rPr>
          <w:rFonts w:ascii="Times" w:hAnsi="Times" w:eastAsia="Times" w:cs="Times"/>
          <w:color w:val="000000"/>
          <w:sz w:val="24"/>
          <w:szCs w:val="24"/>
        </w:rPr>
      </w:pPr>
      <w:r>
        <w:rPr>
          <w:rFonts w:ascii="Times" w:hAnsi="Times" w:eastAsia="Times" w:cs="Times"/>
          <w:b/>
          <w:color w:val="000000"/>
          <w:sz w:val="24"/>
          <w:szCs w:val="24"/>
        </w:rPr>
        <w:drawing>
          <wp:inline distT="0" distB="0" distL="0" distR="0">
            <wp:extent cx="2788920" cy="1805940"/>
            <wp:effectExtent l="0" t="0" r="0" b="7620"/>
            <wp:docPr id="185659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95517" name="Picture 1"/>
                    <pic:cNvPicPr>
                      <a:picLocks noChangeAspect="1"/>
                    </pic:cNvPicPr>
                  </pic:nvPicPr>
                  <pic:blipFill>
                    <a:blip r:embed="rId25"/>
                    <a:stretch>
                      <a:fillRect/>
                    </a:stretch>
                  </pic:blipFill>
                  <pic:spPr>
                    <a:xfrm>
                      <a:off x="0" y="0"/>
                      <a:ext cx="2789162" cy="1806097"/>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before="202" w:line="240" w:lineRule="auto"/>
        <w:rPr>
          <w:rFonts w:ascii="Times" w:hAnsi="Times" w:eastAsia="Times" w:cs="Times"/>
          <w:color w:val="000000"/>
          <w:sz w:val="24"/>
          <w:szCs w:val="24"/>
        </w:rPr>
      </w:pPr>
      <w:r>
        <w:rPr>
          <w:rFonts w:ascii="Times" w:hAnsi="Times" w:eastAsia="Times" w:cs="Times"/>
          <w:color w:val="000000"/>
          <w:sz w:val="24"/>
          <w:szCs w:val="24"/>
        </w:rPr>
        <w:t xml:space="preserve">6. The ‘file’ command: </w:t>
      </w:r>
    </w:p>
    <w:p>
      <w:pPr>
        <w:widowControl w:val="0"/>
        <w:pBdr>
          <w:top w:val="none" w:color="auto" w:sz="0" w:space="0"/>
          <w:left w:val="none" w:color="auto" w:sz="0" w:space="0"/>
          <w:bottom w:val="none" w:color="auto" w:sz="0" w:space="0"/>
          <w:right w:val="none" w:color="auto" w:sz="0" w:space="0"/>
          <w:between w:val="none" w:color="auto" w:sz="0" w:space="0"/>
        </w:pBdr>
        <w:spacing w:before="127" w:line="240" w:lineRule="auto"/>
        <w:ind w:left="1725"/>
        <w:rPr>
          <w:rFonts w:ascii="Times" w:hAnsi="Times" w:eastAsia="Times" w:cs="Times"/>
          <w:color w:val="000000"/>
          <w:sz w:val="24"/>
          <w:szCs w:val="24"/>
        </w:rPr>
      </w:pPr>
      <w:r>
        <w:rPr>
          <w:rFonts w:ascii="Times" w:hAnsi="Times" w:eastAsia="Times" w:cs="Times"/>
          <w:color w:val="000000"/>
          <w:sz w:val="24"/>
          <w:szCs w:val="24"/>
        </w:rPr>
        <w:t xml:space="preserve">The file command is used to determine the type of file. </w:t>
      </w:r>
    </w:p>
    <w:p>
      <w:pPr>
        <w:widowControl w:val="0"/>
        <w:pBdr>
          <w:top w:val="none" w:color="auto" w:sz="0" w:space="0"/>
          <w:left w:val="none" w:color="auto" w:sz="0" w:space="0"/>
          <w:bottom w:val="none" w:color="auto" w:sz="0" w:space="0"/>
          <w:right w:val="none" w:color="auto" w:sz="0" w:space="0"/>
          <w:between w:val="none" w:color="auto" w:sz="0" w:space="0"/>
        </w:pBdr>
        <w:spacing w:before="137"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file filename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file receee </w:t>
      </w:r>
    </w:p>
    <w:p>
      <w:pPr>
        <w:widowControl w:val="0"/>
        <w:pBdr>
          <w:top w:val="none" w:color="auto" w:sz="0" w:space="0"/>
          <w:left w:val="none" w:color="auto" w:sz="0" w:space="0"/>
          <w:bottom w:val="none" w:color="auto" w:sz="0" w:space="0"/>
          <w:right w:val="none" w:color="auto" w:sz="0" w:space="0"/>
          <w:between w:val="none" w:color="auto" w:sz="0" w:space="0"/>
        </w:pBdr>
        <w:spacing w:before="199"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 xml:space="preserve">OUTPUT </w:t>
      </w:r>
    </w:p>
    <w:p>
      <w:pPr>
        <w:widowControl w:val="0"/>
        <w:pBdr>
          <w:top w:val="none" w:color="auto" w:sz="0" w:space="0"/>
          <w:left w:val="none" w:color="auto" w:sz="0" w:space="0"/>
          <w:bottom w:val="none" w:color="auto" w:sz="0" w:space="0"/>
          <w:right w:val="none" w:color="auto" w:sz="0" w:space="0"/>
          <w:between w:val="none" w:color="auto" w:sz="0" w:space="0"/>
        </w:pBdr>
        <w:spacing w:before="199" w:line="240" w:lineRule="auto"/>
        <w:rPr>
          <w:rFonts w:ascii="Times" w:hAnsi="Times" w:eastAsia="Times" w:cs="Times"/>
          <w:color w:val="000000"/>
          <w:sz w:val="24"/>
          <w:szCs w:val="24"/>
        </w:rPr>
      </w:pPr>
      <w:r>
        <w:rPr>
          <w:rFonts w:ascii="Times" w:hAnsi="Times" w:eastAsia="Times" w:cs="Times"/>
          <w:b/>
          <w:color w:val="000000"/>
          <w:sz w:val="24"/>
          <w:szCs w:val="24"/>
        </w:rPr>
        <w:drawing>
          <wp:inline distT="0" distB="0" distL="0" distR="0">
            <wp:extent cx="2103120" cy="472440"/>
            <wp:effectExtent l="0" t="0" r="0" b="0"/>
            <wp:docPr id="20562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8317" name="Picture 1"/>
                    <pic:cNvPicPr>
                      <a:picLocks noChangeAspect="1"/>
                    </pic:cNvPicPr>
                  </pic:nvPicPr>
                  <pic:blipFill>
                    <a:blip r:embed="rId26"/>
                    <a:stretch>
                      <a:fillRect/>
                    </a:stretch>
                  </pic:blipFill>
                  <pic:spPr>
                    <a:xfrm>
                      <a:off x="0" y="0"/>
                      <a:ext cx="2103302" cy="472481"/>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before="199" w:line="240" w:lineRule="auto"/>
        <w:rPr>
          <w:rFonts w:ascii="Times" w:hAnsi="Times" w:eastAsia="Times" w:cs="Times"/>
          <w:color w:val="000000"/>
          <w:sz w:val="24"/>
          <w:szCs w:val="24"/>
        </w:rPr>
      </w:pPr>
      <w:r>
        <w:rPr>
          <w:rFonts w:ascii="Times" w:hAnsi="Times" w:eastAsia="Times" w:cs="Times"/>
          <w:color w:val="000000"/>
          <w:sz w:val="24"/>
          <w:szCs w:val="24"/>
        </w:rPr>
        <w:t xml:space="preserve">7. The ‘wc’ command: </w:t>
      </w:r>
    </w:p>
    <w:p>
      <w:pPr>
        <w:widowControl w:val="0"/>
        <w:pBdr>
          <w:top w:val="none" w:color="auto" w:sz="0" w:space="0"/>
          <w:left w:val="none" w:color="auto" w:sz="0" w:space="0"/>
          <w:bottom w:val="none" w:color="auto" w:sz="0" w:space="0"/>
          <w:right w:val="none" w:color="auto" w:sz="0" w:space="0"/>
          <w:between w:val="none" w:color="auto" w:sz="0" w:space="0"/>
        </w:pBdr>
        <w:spacing w:before="127" w:line="347" w:lineRule="auto"/>
        <w:ind w:left="289" w:right="696" w:firstLine="715"/>
        <w:rPr>
          <w:rFonts w:ascii="Times" w:hAnsi="Times" w:eastAsia="Times" w:cs="Times"/>
          <w:color w:val="000000"/>
          <w:sz w:val="24"/>
          <w:szCs w:val="24"/>
        </w:rPr>
      </w:pPr>
      <w:r>
        <w:rPr>
          <w:rFonts w:ascii="Times" w:hAnsi="Times" w:eastAsia="Times" w:cs="Times"/>
          <w:color w:val="000000"/>
          <w:sz w:val="24"/>
          <w:szCs w:val="24"/>
        </w:rPr>
        <w:t xml:space="preserve">The wc command is used to count the number of words, lines and characters in a file. </w:t>
      </w:r>
      <w:r>
        <w:rPr>
          <w:rFonts w:ascii="Times" w:hAnsi="Times" w:eastAsia="Times" w:cs="Times"/>
          <w:b/>
          <w:color w:val="000000"/>
          <w:sz w:val="24"/>
          <w:szCs w:val="24"/>
        </w:rPr>
        <w:t xml:space="preserve">SYNTAX: </w:t>
      </w:r>
      <w:r>
        <w:rPr>
          <w:rFonts w:ascii="Times" w:hAnsi="Times" w:eastAsia="Times" w:cs="Times"/>
          <w:color w:val="000000"/>
          <w:sz w:val="24"/>
          <w:szCs w:val="24"/>
        </w:rPr>
        <w:t xml:space="preserve">$ wc filename  </w:t>
      </w:r>
    </w:p>
    <w:p>
      <w:pPr>
        <w:widowControl w:val="0"/>
        <w:pBdr>
          <w:top w:val="none" w:color="auto" w:sz="0" w:space="0"/>
          <w:left w:val="none" w:color="auto" w:sz="0" w:space="0"/>
          <w:bottom w:val="none" w:color="auto" w:sz="0" w:space="0"/>
          <w:right w:val="none" w:color="auto" w:sz="0" w:space="0"/>
          <w:between w:val="none" w:color="auto" w:sz="0" w:space="0"/>
        </w:pBdr>
        <w:spacing w:before="27"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wc receee </w:t>
      </w:r>
    </w:p>
    <w:p>
      <w:pPr>
        <w:widowControl w:val="0"/>
        <w:pBdr>
          <w:top w:val="none" w:color="auto" w:sz="0" w:space="0"/>
          <w:left w:val="none" w:color="auto" w:sz="0" w:space="0"/>
          <w:bottom w:val="none" w:color="auto" w:sz="0" w:space="0"/>
          <w:right w:val="none" w:color="auto" w:sz="0" w:space="0"/>
          <w:between w:val="none" w:color="auto" w:sz="0" w:space="0"/>
        </w:pBdr>
        <w:spacing w:before="202"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 xml:space="preserve">OUTPUT </w:t>
      </w:r>
    </w:p>
    <w:p>
      <w:pPr>
        <w:widowControl w:val="0"/>
        <w:pBdr>
          <w:top w:val="none" w:color="auto" w:sz="0" w:space="0"/>
          <w:left w:val="none" w:color="auto" w:sz="0" w:space="0"/>
          <w:bottom w:val="none" w:color="auto" w:sz="0" w:space="0"/>
          <w:right w:val="none" w:color="auto" w:sz="0" w:space="0"/>
          <w:between w:val="none" w:color="auto" w:sz="0" w:space="0"/>
        </w:pBdr>
        <w:spacing w:before="202" w:line="240" w:lineRule="auto"/>
        <w:rPr>
          <w:rFonts w:ascii="Times" w:hAnsi="Times" w:eastAsia="Times" w:cs="Times"/>
          <w:color w:val="000000"/>
          <w:sz w:val="24"/>
          <w:szCs w:val="24"/>
        </w:rPr>
      </w:pPr>
      <w:r>
        <w:rPr>
          <w:rFonts w:ascii="Times" w:hAnsi="Times" w:eastAsia="Times" w:cs="Times"/>
          <w:b/>
          <w:color w:val="000000"/>
          <w:sz w:val="24"/>
          <w:szCs w:val="24"/>
        </w:rPr>
        <w:drawing>
          <wp:inline distT="0" distB="0" distL="0" distR="0">
            <wp:extent cx="2103120" cy="502920"/>
            <wp:effectExtent l="0" t="0" r="0" b="0"/>
            <wp:docPr id="75746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67196" name="Picture 1"/>
                    <pic:cNvPicPr>
                      <a:picLocks noChangeAspect="1"/>
                    </pic:cNvPicPr>
                  </pic:nvPicPr>
                  <pic:blipFill>
                    <a:blip r:embed="rId27"/>
                    <a:stretch>
                      <a:fillRect/>
                    </a:stretch>
                  </pic:blipFill>
                  <pic:spPr>
                    <a:xfrm>
                      <a:off x="0" y="0"/>
                      <a:ext cx="2103302" cy="502964"/>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before="202" w:line="240" w:lineRule="auto"/>
        <w:rPr>
          <w:rFonts w:ascii="Times" w:hAnsi="Times" w:eastAsia="Times" w:cs="Times"/>
          <w:color w:val="000000"/>
          <w:sz w:val="24"/>
          <w:szCs w:val="24"/>
        </w:rPr>
      </w:pPr>
      <w:r>
        <w:rPr>
          <w:rFonts w:ascii="Times" w:hAnsi="Times" w:eastAsia="Times" w:cs="Times"/>
          <w:color w:val="000000"/>
          <w:sz w:val="24"/>
          <w:szCs w:val="24"/>
        </w:rPr>
        <w:t xml:space="preserve">8. The ‘Directing output to a file’ command: </w:t>
      </w:r>
    </w:p>
    <w:p>
      <w:pPr>
        <w:widowControl w:val="0"/>
        <w:pBdr>
          <w:top w:val="none" w:color="auto" w:sz="0" w:space="0"/>
          <w:left w:val="none" w:color="auto" w:sz="0" w:space="0"/>
          <w:bottom w:val="none" w:color="auto" w:sz="0" w:space="0"/>
          <w:right w:val="none" w:color="auto" w:sz="0" w:space="0"/>
          <w:between w:val="none" w:color="auto" w:sz="0" w:space="0"/>
        </w:pBdr>
        <w:spacing w:before="130" w:line="345" w:lineRule="auto"/>
        <w:ind w:left="286" w:right="231" w:firstLine="718"/>
        <w:rPr>
          <w:rFonts w:ascii="Times" w:hAnsi="Times" w:eastAsia="Times" w:cs="Times"/>
          <w:color w:val="000000"/>
          <w:sz w:val="24"/>
          <w:szCs w:val="24"/>
        </w:rPr>
      </w:pPr>
      <w:r>
        <w:rPr>
          <w:rFonts w:ascii="Times" w:hAnsi="Times" w:eastAsia="Times" w:cs="Times"/>
          <w:color w:val="000000"/>
          <w:sz w:val="24"/>
          <w:szCs w:val="24"/>
        </w:rPr>
        <w:t xml:space="preserve">The ls command lists the files on the terminal (screen). Using the redirection operator ‘&gt;’  we can send the output to file instead of showing it on the screen. </w:t>
      </w:r>
    </w:p>
    <w:p>
      <w:pPr>
        <w:widowControl w:val="0"/>
        <w:pBdr>
          <w:top w:val="none" w:color="auto" w:sz="0" w:space="0"/>
          <w:left w:val="none" w:color="auto" w:sz="0" w:space="0"/>
          <w:bottom w:val="none" w:color="auto" w:sz="0" w:space="0"/>
          <w:right w:val="none" w:color="auto" w:sz="0" w:space="0"/>
          <w:between w:val="none" w:color="auto" w:sz="0" w:space="0"/>
        </w:pBdr>
        <w:spacing w:before="31"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ls &gt; filename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ls &gt; cseeee </w:t>
      </w:r>
    </w:p>
    <w:p>
      <w:pPr>
        <w:widowControl w:val="0"/>
        <w:pBdr>
          <w:top w:val="none" w:color="auto" w:sz="0" w:space="0"/>
          <w:left w:val="none" w:color="auto" w:sz="0" w:space="0"/>
          <w:bottom w:val="none" w:color="auto" w:sz="0" w:space="0"/>
          <w:right w:val="none" w:color="auto" w:sz="0" w:space="0"/>
          <w:between w:val="none" w:color="auto" w:sz="0" w:space="0"/>
        </w:pBdr>
        <w:spacing w:before="202" w:line="240" w:lineRule="auto"/>
        <w:rPr>
          <w:rFonts w:ascii="Times" w:hAnsi="Times" w:eastAsia="Times" w:cs="Times"/>
          <w:b/>
          <w:color w:val="000000"/>
          <w:sz w:val="24"/>
          <w:szCs w:val="24"/>
        </w:rPr>
      </w:pPr>
      <w:r>
        <w:rPr>
          <w:rFonts w:ascii="Times" w:hAnsi="Times" w:eastAsia="Times" w:cs="Times"/>
          <w:color w:val="000000"/>
          <w:sz w:val="24"/>
          <w:szCs w:val="24"/>
        </w:rPr>
        <w:t xml:space="preserve"> </w:t>
      </w:r>
      <w:r>
        <w:rPr>
          <w:rFonts w:ascii="Times" w:hAnsi="Times" w:eastAsia="Times" w:cs="Times"/>
          <w:b/>
          <w:color w:val="000000"/>
          <w:sz w:val="24"/>
          <w:szCs w:val="24"/>
        </w:rPr>
        <w:t>OUTPUT</w:t>
      </w:r>
    </w:p>
    <w:p>
      <w:pPr>
        <w:widowControl w:val="0"/>
        <w:pBdr>
          <w:top w:val="none" w:color="auto" w:sz="0" w:space="0"/>
          <w:left w:val="none" w:color="auto" w:sz="0" w:space="0"/>
          <w:bottom w:val="none" w:color="auto" w:sz="0" w:space="0"/>
          <w:right w:val="none" w:color="auto" w:sz="0" w:space="0"/>
          <w:between w:val="none" w:color="auto" w:sz="0" w:space="0"/>
        </w:pBdr>
        <w:spacing w:before="202" w:line="240" w:lineRule="auto"/>
        <w:rPr>
          <w:color w:val="000000"/>
        </w:rPr>
      </w:pPr>
      <w:r>
        <w:rPr>
          <w:rFonts w:ascii="Times" w:hAnsi="Times" w:eastAsia="Times" w:cs="Times"/>
          <w:b/>
          <w:color w:val="000000"/>
          <w:sz w:val="24"/>
          <w:szCs w:val="24"/>
        </w:rPr>
        <w:drawing>
          <wp:inline distT="0" distB="0" distL="0" distR="0">
            <wp:extent cx="1539240" cy="2720340"/>
            <wp:effectExtent l="0" t="0" r="0" b="7620"/>
            <wp:docPr id="51172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29039" name="Picture 1"/>
                    <pic:cNvPicPr>
                      <a:picLocks noChangeAspect="1"/>
                    </pic:cNvPicPr>
                  </pic:nvPicPr>
                  <pic:blipFill>
                    <a:blip r:embed="rId28"/>
                    <a:stretch>
                      <a:fillRect/>
                    </a:stretch>
                  </pic:blipFill>
                  <pic:spPr>
                    <a:xfrm>
                      <a:off x="0" y="0"/>
                      <a:ext cx="1539373" cy="2720576"/>
                    </a:xfrm>
                    <a:prstGeom prst="rect">
                      <a:avLst/>
                    </a:prstGeom>
                  </pic:spPr>
                </pic:pic>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before="202" w:line="240" w:lineRule="auto"/>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8"/>
        <w:rPr>
          <w:rFonts w:ascii="Times" w:hAnsi="Times" w:eastAsia="Times" w:cs="Times"/>
          <w:color w:val="000000"/>
          <w:sz w:val="24"/>
          <w:szCs w:val="24"/>
        </w:rPr>
      </w:pPr>
      <w:r>
        <w:rPr>
          <w:rFonts w:ascii="Times" w:hAnsi="Times" w:eastAsia="Times" w:cs="Times"/>
          <w:color w:val="000000"/>
          <w:sz w:val="24"/>
          <w:szCs w:val="24"/>
        </w:rPr>
        <w:t xml:space="preserve">9. The ‘pipes’ command: </w:t>
      </w:r>
    </w:p>
    <w:p>
      <w:pPr>
        <w:widowControl w:val="0"/>
        <w:pBdr>
          <w:top w:val="none" w:color="auto" w:sz="0" w:space="0"/>
          <w:left w:val="none" w:color="auto" w:sz="0" w:space="0"/>
          <w:bottom w:val="none" w:color="auto" w:sz="0" w:space="0"/>
          <w:right w:val="none" w:color="auto" w:sz="0" w:space="0"/>
          <w:between w:val="none" w:color="auto" w:sz="0" w:space="0"/>
        </w:pBdr>
        <w:spacing w:before="130" w:line="344" w:lineRule="auto"/>
        <w:ind w:left="287" w:right="162" w:firstLine="718"/>
        <w:jc w:val="both"/>
        <w:rPr>
          <w:rFonts w:ascii="Times" w:hAnsi="Times" w:eastAsia="Times" w:cs="Times"/>
          <w:color w:val="000000"/>
          <w:sz w:val="24"/>
          <w:szCs w:val="24"/>
        </w:rPr>
      </w:pPr>
      <w:r>
        <w:rPr>
          <w:rFonts w:ascii="Times" w:hAnsi="Times" w:eastAsia="Times" w:cs="Times"/>
          <w:color w:val="000000"/>
          <w:sz w:val="24"/>
          <w:szCs w:val="24"/>
        </w:rPr>
        <w:t xml:space="preserve">The Unix allows us to connect two commands together using these pipes. A pipe ( | ) is  an mechanism by which the output of one command can be channeled into the input of another  command. </w:t>
      </w:r>
    </w:p>
    <w:p>
      <w:pPr>
        <w:widowControl w:val="0"/>
        <w:pBdr>
          <w:top w:val="none" w:color="auto" w:sz="0" w:space="0"/>
          <w:left w:val="none" w:color="auto" w:sz="0" w:space="0"/>
          <w:bottom w:val="none" w:color="auto" w:sz="0" w:space="0"/>
          <w:right w:val="none" w:color="auto" w:sz="0" w:space="0"/>
          <w:between w:val="none" w:color="auto" w:sz="0" w:space="0"/>
        </w:pBdr>
        <w:spacing w:before="27"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command1 | command2  </w:t>
      </w:r>
    </w:p>
    <w:p>
      <w:pPr>
        <w:widowControl w:val="0"/>
        <w:pBdr>
          <w:top w:val="none" w:color="auto" w:sz="0" w:space="0"/>
          <w:left w:val="none" w:color="auto" w:sz="0" w:space="0"/>
          <w:bottom w:val="none" w:color="auto" w:sz="0" w:space="0"/>
          <w:right w:val="none" w:color="auto" w:sz="0" w:space="0"/>
          <w:between w:val="none" w:color="auto" w:sz="0" w:space="0"/>
        </w:pBdr>
        <w:spacing w:before="139"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who | wc –l </w:t>
      </w:r>
    </w:p>
    <w:p>
      <w:pPr>
        <w:widowControl w:val="0"/>
        <w:pBdr>
          <w:top w:val="none" w:color="auto" w:sz="0" w:space="0"/>
          <w:left w:val="none" w:color="auto" w:sz="0" w:space="0"/>
          <w:bottom w:val="none" w:color="auto" w:sz="0" w:space="0"/>
          <w:right w:val="none" w:color="auto" w:sz="0" w:space="0"/>
          <w:between w:val="none" w:color="auto" w:sz="0" w:space="0"/>
        </w:pBdr>
        <w:spacing w:before="550" w:line="240" w:lineRule="auto"/>
        <w:ind w:left="307"/>
        <w:rPr>
          <w:rFonts w:ascii="Times" w:hAnsi="Times" w:eastAsia="Times" w:cs="Times"/>
          <w:color w:val="000000"/>
          <w:sz w:val="24"/>
          <w:szCs w:val="24"/>
        </w:rPr>
      </w:pPr>
      <w:r>
        <w:rPr>
          <w:rFonts w:ascii="Times" w:hAnsi="Times" w:eastAsia="Times" w:cs="Times"/>
          <w:color w:val="000000"/>
          <w:sz w:val="24"/>
          <w:szCs w:val="24"/>
        </w:rPr>
        <w:t xml:space="preserve">10. The ‘tee’ command: </w:t>
      </w:r>
    </w:p>
    <w:p>
      <w:pPr>
        <w:widowControl w:val="0"/>
        <w:pBdr>
          <w:top w:val="none" w:color="auto" w:sz="0" w:space="0"/>
          <w:left w:val="none" w:color="auto" w:sz="0" w:space="0"/>
          <w:bottom w:val="none" w:color="auto" w:sz="0" w:space="0"/>
          <w:right w:val="none" w:color="auto" w:sz="0" w:space="0"/>
          <w:between w:val="none" w:color="auto" w:sz="0" w:space="0"/>
        </w:pBdr>
        <w:spacing w:before="125" w:line="347" w:lineRule="auto"/>
        <w:ind w:left="287" w:right="165" w:firstLine="715"/>
        <w:jc w:val="both"/>
        <w:rPr>
          <w:rFonts w:ascii="Times" w:hAnsi="Times" w:eastAsia="Times" w:cs="Times"/>
          <w:color w:val="000000"/>
          <w:sz w:val="24"/>
          <w:szCs w:val="24"/>
        </w:rPr>
      </w:pPr>
      <w:r>
        <w:rPr>
          <w:rFonts w:ascii="Times" w:hAnsi="Times" w:eastAsia="Times" w:cs="Times"/>
          <w:color w:val="000000"/>
          <w:sz w:val="24"/>
          <w:szCs w:val="24"/>
        </w:rPr>
        <w:t xml:space="preserve">While using pipes, we have not seen any output from a command that gets piped into  another command. To save the output, which is produced in the middle of a pipe, the tee  command is very useful. </w:t>
      </w:r>
    </w:p>
    <w:p>
      <w:pPr>
        <w:widowControl w:val="0"/>
        <w:pBdr>
          <w:top w:val="none" w:color="auto" w:sz="0" w:space="0"/>
          <w:left w:val="none" w:color="auto" w:sz="0" w:space="0"/>
          <w:bottom w:val="none" w:color="auto" w:sz="0" w:space="0"/>
          <w:right w:val="none" w:color="auto" w:sz="0" w:space="0"/>
          <w:between w:val="none" w:color="auto" w:sz="0" w:space="0"/>
        </w:pBdr>
        <w:spacing w:before="30"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command | tee filename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who | tee sample | wc -l </w:t>
      </w:r>
    </w:p>
    <w:p>
      <w:pPr>
        <w:widowControl w:val="0"/>
        <w:pBdr>
          <w:top w:val="none" w:color="auto" w:sz="0" w:space="0"/>
          <w:left w:val="none" w:color="auto" w:sz="0" w:space="0"/>
          <w:bottom w:val="none" w:color="auto" w:sz="0" w:space="0"/>
          <w:right w:val="none" w:color="auto" w:sz="0" w:space="0"/>
          <w:between w:val="none" w:color="auto" w:sz="0" w:space="0"/>
        </w:pBdr>
        <w:spacing w:before="197" w:line="240" w:lineRule="auto"/>
        <w:rPr>
          <w:rFonts w:ascii="Times" w:hAnsi="Times" w:eastAsia="Times" w:cs="Times"/>
          <w:color w:val="000000"/>
          <w:sz w:val="24"/>
          <w:szCs w:val="24"/>
        </w:rPr>
      </w:pPr>
      <w:r>
        <w:rPr>
          <w:rFonts w:ascii="Times" w:hAnsi="Times" w:eastAsia="Times" w:cs="Times"/>
          <w:color w:val="000000"/>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58" w:line="240" w:lineRule="auto"/>
        <w:ind w:left="4"/>
        <w:rPr>
          <w:rFonts w:ascii="Times" w:hAnsi="Times" w:eastAsia="Times" w:cs="Times"/>
          <w:color w:val="000000"/>
          <w:sz w:val="24"/>
          <w:szCs w:val="24"/>
        </w:rPr>
      </w:pPr>
      <w:r>
        <w:rPr>
          <w:rFonts w:ascii="Times" w:hAnsi="Times" w:eastAsia="Times" w:cs="Times"/>
          <w:color w:val="000000"/>
          <w:sz w:val="24"/>
          <w:szCs w:val="24"/>
        </w:rPr>
        <w:t xml:space="preserve">The ‘Metacharacters of unix’ command: </w:t>
      </w:r>
    </w:p>
    <w:p>
      <w:pPr>
        <w:widowControl w:val="0"/>
        <w:pBdr>
          <w:top w:val="none" w:color="auto" w:sz="0" w:space="0"/>
          <w:left w:val="none" w:color="auto" w:sz="0" w:space="0"/>
          <w:bottom w:val="none" w:color="auto" w:sz="0" w:space="0"/>
          <w:right w:val="none" w:color="auto" w:sz="0" w:space="0"/>
          <w:between w:val="none" w:color="auto" w:sz="0" w:space="0"/>
        </w:pBdr>
        <w:spacing w:before="135" w:line="347" w:lineRule="auto"/>
        <w:ind w:left="285" w:right="163" w:firstLine="718"/>
        <w:jc w:val="both"/>
        <w:rPr>
          <w:rFonts w:ascii="Times" w:hAnsi="Times" w:eastAsia="Times" w:cs="Times"/>
          <w:color w:val="000000"/>
          <w:sz w:val="24"/>
          <w:szCs w:val="24"/>
        </w:rPr>
      </w:pPr>
      <w:r>
        <w:rPr>
          <w:rFonts w:ascii="Times" w:hAnsi="Times" w:eastAsia="Times" w:cs="Times"/>
          <w:color w:val="000000"/>
          <w:sz w:val="24"/>
          <w:szCs w:val="24"/>
        </w:rPr>
        <w:t xml:space="preserve">Metacharacters are special characters that are at higher and abstract level compared to  most of other characters in Unix. The shell understands and interprets these metacharacters in a  special way. </w:t>
      </w:r>
    </w:p>
    <w:p>
      <w:pPr>
        <w:widowControl w:val="0"/>
        <w:pBdr>
          <w:top w:val="none" w:color="auto" w:sz="0" w:space="0"/>
          <w:left w:val="none" w:color="auto" w:sz="0" w:space="0"/>
          <w:bottom w:val="none" w:color="auto" w:sz="0" w:space="0"/>
          <w:right w:val="none" w:color="auto" w:sz="0" w:space="0"/>
          <w:between w:val="none" w:color="auto" w:sz="0" w:space="0"/>
        </w:pBdr>
        <w:spacing w:before="28" w:line="240" w:lineRule="auto"/>
        <w:ind w:left="1740"/>
        <w:rPr>
          <w:rFonts w:ascii="Times" w:hAnsi="Times" w:eastAsia="Times" w:cs="Times"/>
          <w:color w:val="000000"/>
          <w:sz w:val="24"/>
          <w:szCs w:val="24"/>
        </w:rPr>
      </w:pPr>
      <w:r>
        <w:rPr>
          <w:rFonts w:ascii="Times" w:hAnsi="Times" w:eastAsia="Times" w:cs="Times"/>
          <w:color w:val="000000"/>
          <w:sz w:val="24"/>
          <w:szCs w:val="24"/>
        </w:rPr>
        <w:t xml:space="preserve">* - Specifies number of characters </w:t>
      </w:r>
    </w:p>
    <w:p>
      <w:pPr>
        <w:widowControl w:val="0"/>
        <w:pBdr>
          <w:top w:val="none" w:color="auto" w:sz="0" w:space="0"/>
          <w:left w:val="none" w:color="auto" w:sz="0" w:space="0"/>
          <w:bottom w:val="none" w:color="auto" w:sz="0" w:space="0"/>
          <w:right w:val="none" w:color="auto" w:sz="0" w:space="0"/>
          <w:between w:val="none" w:color="auto" w:sz="0" w:space="0"/>
        </w:pBdr>
        <w:spacing w:before="127" w:line="240" w:lineRule="auto"/>
        <w:ind w:left="1739"/>
        <w:rPr>
          <w:rFonts w:ascii="Times" w:hAnsi="Times" w:eastAsia="Times" w:cs="Times"/>
          <w:color w:val="000000"/>
          <w:sz w:val="24"/>
          <w:szCs w:val="24"/>
        </w:rPr>
      </w:pPr>
      <w:r>
        <w:rPr>
          <w:rFonts w:ascii="Times" w:hAnsi="Times" w:eastAsia="Times" w:cs="Times"/>
          <w:color w:val="000000"/>
          <w:sz w:val="24"/>
          <w:szCs w:val="24"/>
        </w:rPr>
        <w:t xml:space="preserve">?- Specifies a single character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1744"/>
        <w:rPr>
          <w:rFonts w:ascii="Times" w:hAnsi="Times" w:eastAsia="Times" w:cs="Times"/>
          <w:color w:val="000000"/>
          <w:sz w:val="24"/>
          <w:szCs w:val="24"/>
        </w:rPr>
      </w:pPr>
      <w:r>
        <w:rPr>
          <w:rFonts w:ascii="Times" w:hAnsi="Times" w:eastAsia="Times" w:cs="Times"/>
          <w:color w:val="000000"/>
          <w:sz w:val="24"/>
          <w:szCs w:val="24"/>
        </w:rPr>
        <w:t xml:space="preserve">[ ]- used to match a whole set of file names at a command line.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1754"/>
        <w:rPr>
          <w:rFonts w:ascii="Times" w:hAnsi="Times" w:eastAsia="Times" w:cs="Times"/>
          <w:color w:val="000000"/>
          <w:sz w:val="24"/>
          <w:szCs w:val="24"/>
        </w:rPr>
      </w:pPr>
      <w:r>
        <w:rPr>
          <w:rFonts w:ascii="Times" w:hAnsi="Times" w:eastAsia="Times" w:cs="Times"/>
          <w:color w:val="000000"/>
          <w:sz w:val="24"/>
          <w:szCs w:val="24"/>
        </w:rPr>
        <w:t>! – Used to Specify</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w:hAnsi="Times" w:eastAsia="Times" w:cs="Times"/>
          <w:color w:val="000000"/>
          <w:sz w:val="24"/>
          <w:szCs w:val="24"/>
        </w:rPr>
      </w:pPr>
      <w:r>
        <w:rPr>
          <w:rFonts w:ascii="Times" w:hAnsi="Times" w:eastAsia="Times" w:cs="Times"/>
          <w:b/>
          <w:color w:val="000000"/>
          <w:sz w:val="24"/>
          <w:szCs w:val="24"/>
        </w:rPr>
        <w:t xml:space="preserve"> </w:t>
      </w:r>
      <w:r>
        <w:rPr>
          <w:rFonts w:ascii="Times" w:hAnsi="Times" w:eastAsia="Times" w:cs="Times"/>
          <w:color w:val="000000"/>
          <w:sz w:val="24"/>
          <w:szCs w:val="24"/>
        </w:rPr>
        <w:t xml:space="preserve">$ ls r** - Displays all the files whose name begins with ‘r’ </w:t>
      </w:r>
    </w:p>
    <w:p>
      <w:pPr>
        <w:widowControl w:val="0"/>
        <w:pBdr>
          <w:top w:val="none" w:color="auto" w:sz="0" w:space="0"/>
          <w:left w:val="none" w:color="auto" w:sz="0" w:space="0"/>
          <w:bottom w:val="none" w:color="auto" w:sz="0" w:space="0"/>
          <w:right w:val="none" w:color="auto" w:sz="0" w:space="0"/>
          <w:between w:val="none" w:color="auto" w:sz="0" w:space="0"/>
        </w:pBdr>
        <w:spacing w:before="132" w:line="347" w:lineRule="auto"/>
        <w:ind w:left="1011" w:right="1132"/>
        <w:jc w:val="center"/>
        <w:rPr>
          <w:rFonts w:ascii="Times" w:hAnsi="Times" w:eastAsia="Times" w:cs="Times"/>
          <w:color w:val="000000"/>
          <w:sz w:val="24"/>
          <w:szCs w:val="24"/>
        </w:rPr>
      </w:pPr>
      <w:r>
        <w:rPr>
          <w:rFonts w:ascii="Times" w:hAnsi="Times" w:eastAsia="Times" w:cs="Times"/>
          <w:color w:val="000000"/>
          <w:sz w:val="24"/>
          <w:szCs w:val="24"/>
        </w:rPr>
        <w:t xml:space="preserve">$ ls ?kkk - Displays the files which are having ‘kkk’, from the second characters  irrespective of the first character. </w:t>
      </w:r>
    </w:p>
    <w:p>
      <w:pPr>
        <w:widowControl w:val="0"/>
        <w:pBdr>
          <w:top w:val="none" w:color="auto" w:sz="0" w:space="0"/>
          <w:left w:val="none" w:color="auto" w:sz="0" w:space="0"/>
          <w:bottom w:val="none" w:color="auto" w:sz="0" w:space="0"/>
          <w:right w:val="none" w:color="auto" w:sz="0" w:space="0"/>
          <w:between w:val="none" w:color="auto" w:sz="0" w:space="0"/>
        </w:pBdr>
        <w:spacing w:before="27" w:line="240" w:lineRule="auto"/>
        <w:ind w:left="1011"/>
        <w:rPr>
          <w:rFonts w:ascii="Times" w:hAnsi="Times" w:eastAsia="Times" w:cs="Times"/>
          <w:color w:val="000000"/>
          <w:sz w:val="24"/>
          <w:szCs w:val="24"/>
        </w:rPr>
      </w:pPr>
      <w:r>
        <w:rPr>
          <w:rFonts w:ascii="Times" w:hAnsi="Times" w:eastAsia="Times" w:cs="Times"/>
          <w:color w:val="000000"/>
          <w:sz w:val="24"/>
          <w:szCs w:val="24"/>
        </w:rPr>
        <w:t xml:space="preserve">$ ls [a-m] – Lists the files whose names begins alphabets from ‘a’ to ‘m’ </w:t>
      </w:r>
    </w:p>
    <w:p>
      <w:pPr>
        <w:widowControl w:val="0"/>
        <w:pBdr>
          <w:top w:val="none" w:color="auto" w:sz="0" w:space="0"/>
          <w:left w:val="none" w:color="auto" w:sz="0" w:space="0"/>
          <w:bottom w:val="none" w:color="auto" w:sz="0" w:space="0"/>
          <w:right w:val="none" w:color="auto" w:sz="0" w:space="0"/>
          <w:between w:val="none" w:color="auto" w:sz="0" w:space="0"/>
        </w:pBdr>
        <w:spacing w:before="125" w:line="240" w:lineRule="auto"/>
        <w:ind w:right="412"/>
        <w:jc w:val="right"/>
        <w:rPr>
          <w:rFonts w:ascii="Times" w:hAnsi="Times" w:eastAsia="Times" w:cs="Times"/>
          <w:color w:val="000000"/>
          <w:sz w:val="24"/>
          <w:szCs w:val="24"/>
        </w:rPr>
      </w:pPr>
      <w:r>
        <w:rPr>
          <w:rFonts w:ascii="Times" w:hAnsi="Times" w:eastAsia="Times" w:cs="Times"/>
          <w:color w:val="000000"/>
          <w:sz w:val="24"/>
          <w:szCs w:val="24"/>
        </w:rPr>
        <w:t xml:space="preserve">$ ls [!a-m] – Lists all files other than files whose names begins alphabets from ‘a’ to ‘m’ </w:t>
      </w:r>
    </w:p>
    <w:p>
      <w:pPr>
        <w:widowControl w:val="0"/>
        <w:pBdr>
          <w:top w:val="none" w:color="auto" w:sz="0" w:space="0"/>
          <w:left w:val="none" w:color="auto" w:sz="0" w:space="0"/>
          <w:bottom w:val="none" w:color="auto" w:sz="0" w:space="0"/>
          <w:right w:val="none" w:color="auto" w:sz="0" w:space="0"/>
          <w:between w:val="none" w:color="auto" w:sz="0" w:space="0"/>
        </w:pBdr>
        <w:spacing w:before="547" w:line="240" w:lineRule="auto"/>
        <w:ind w:left="307"/>
        <w:rPr>
          <w:rFonts w:ascii="Times" w:hAnsi="Times" w:eastAsia="Times" w:cs="Times"/>
          <w:color w:val="000000"/>
          <w:sz w:val="24"/>
          <w:szCs w:val="24"/>
        </w:rPr>
      </w:pPr>
      <w:r>
        <w:rPr>
          <w:rFonts w:ascii="Times" w:hAnsi="Times" w:eastAsia="Times" w:cs="Times"/>
          <w:color w:val="000000"/>
          <w:sz w:val="24"/>
          <w:szCs w:val="24"/>
        </w:rPr>
        <w:t xml:space="preserve">11. The ‘File permissions’ command: </w:t>
      </w:r>
    </w:p>
    <w:p>
      <w:pPr>
        <w:widowControl w:val="0"/>
        <w:pBdr>
          <w:top w:val="none" w:color="auto" w:sz="0" w:space="0"/>
          <w:left w:val="none" w:color="auto" w:sz="0" w:space="0"/>
          <w:bottom w:val="none" w:color="auto" w:sz="0" w:space="0"/>
          <w:right w:val="none" w:color="auto" w:sz="0" w:space="0"/>
          <w:between w:val="none" w:color="auto" w:sz="0" w:space="0"/>
        </w:pBdr>
        <w:spacing w:before="137" w:line="344" w:lineRule="auto"/>
        <w:ind w:left="285" w:right="540" w:firstLine="718"/>
        <w:rPr>
          <w:rFonts w:ascii="Times" w:hAnsi="Times" w:eastAsia="Times" w:cs="Times"/>
          <w:color w:val="000000"/>
          <w:sz w:val="24"/>
          <w:szCs w:val="24"/>
        </w:rPr>
      </w:pPr>
      <w:r>
        <w:rPr>
          <w:rFonts w:ascii="Times" w:hAnsi="Times" w:eastAsia="Times" w:cs="Times"/>
          <w:color w:val="000000"/>
          <w:sz w:val="24"/>
          <w:szCs w:val="24"/>
        </w:rPr>
        <w:t xml:space="preserve">File permission is the way of controlling the accessibility of file for each of three users  namely Users, Groups and Others. </w:t>
      </w:r>
    </w:p>
    <w:p>
      <w:pPr>
        <w:widowControl w:val="0"/>
        <w:pBdr>
          <w:top w:val="none" w:color="auto" w:sz="0" w:space="0"/>
          <w:left w:val="none" w:color="auto" w:sz="0" w:space="0"/>
          <w:bottom w:val="none" w:color="auto" w:sz="0" w:space="0"/>
          <w:right w:val="none" w:color="auto" w:sz="0" w:space="0"/>
          <w:between w:val="none" w:color="auto" w:sz="0" w:space="0"/>
        </w:pBdr>
        <w:spacing w:before="33" w:line="240" w:lineRule="auto"/>
        <w:ind w:left="1005"/>
        <w:rPr>
          <w:rFonts w:ascii="Times" w:hAnsi="Times" w:eastAsia="Times" w:cs="Times"/>
          <w:color w:val="000000"/>
          <w:sz w:val="24"/>
          <w:szCs w:val="24"/>
        </w:rPr>
      </w:pPr>
      <w:r>
        <w:rPr>
          <w:rFonts w:ascii="Times" w:hAnsi="Times" w:eastAsia="Times" w:cs="Times"/>
          <w:color w:val="000000"/>
          <w:sz w:val="24"/>
          <w:szCs w:val="24"/>
        </w:rPr>
        <w:t xml:space="preserve">There are three types of file permissions are available, they are </w:t>
      </w:r>
    </w:p>
    <w:p>
      <w:pPr>
        <w:widowControl w:val="0"/>
        <w:pBdr>
          <w:top w:val="none" w:color="auto" w:sz="0" w:space="0"/>
          <w:left w:val="none" w:color="auto" w:sz="0" w:space="0"/>
          <w:bottom w:val="none" w:color="auto" w:sz="0" w:space="0"/>
          <w:right w:val="none" w:color="auto" w:sz="0" w:space="0"/>
          <w:between w:val="none" w:color="auto" w:sz="0" w:space="0"/>
        </w:pBdr>
        <w:spacing w:before="264" w:line="240" w:lineRule="auto"/>
        <w:ind w:left="3430"/>
        <w:rPr>
          <w:rFonts w:ascii="Times" w:hAnsi="Times" w:eastAsia="Times" w:cs="Times"/>
          <w:b/>
          <w:color w:val="000000"/>
          <w:sz w:val="24"/>
          <w:szCs w:val="24"/>
        </w:rPr>
      </w:pPr>
      <w:r>
        <w:rPr>
          <w:rFonts w:ascii="Times" w:hAnsi="Times" w:eastAsia="Times" w:cs="Times"/>
          <w:b/>
          <w:color w:val="000000"/>
          <w:sz w:val="24"/>
          <w:szCs w:val="24"/>
        </w:rPr>
        <w:t xml:space="preserve">r-read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3428"/>
        <w:rPr>
          <w:rFonts w:ascii="Times" w:hAnsi="Times" w:eastAsia="Times" w:cs="Times"/>
          <w:b/>
          <w:color w:val="000000"/>
          <w:sz w:val="24"/>
          <w:szCs w:val="24"/>
        </w:rPr>
      </w:pPr>
      <w:r>
        <w:rPr>
          <w:rFonts w:ascii="Times" w:hAnsi="Times" w:eastAsia="Times" w:cs="Times"/>
          <w:b/>
          <w:color w:val="000000"/>
          <w:sz w:val="24"/>
          <w:szCs w:val="24"/>
        </w:rPr>
        <w:t xml:space="preserve">w-write </w:t>
      </w:r>
    </w:p>
    <w:p>
      <w:pPr>
        <w:widowControl w:val="0"/>
        <w:pBdr>
          <w:top w:val="none" w:color="auto" w:sz="0" w:space="0"/>
          <w:left w:val="none" w:color="auto" w:sz="0" w:space="0"/>
          <w:bottom w:val="none" w:color="auto" w:sz="0" w:space="0"/>
          <w:right w:val="none" w:color="auto" w:sz="0" w:space="0"/>
          <w:between w:val="none" w:color="auto" w:sz="0" w:space="0"/>
        </w:pBdr>
        <w:spacing w:before="7" w:line="240" w:lineRule="auto"/>
        <w:ind w:left="3426"/>
        <w:rPr>
          <w:rFonts w:ascii="Times" w:hAnsi="Times" w:eastAsia="Times" w:cs="Times"/>
          <w:b/>
          <w:color w:val="000000"/>
          <w:sz w:val="24"/>
          <w:szCs w:val="24"/>
        </w:rPr>
      </w:pPr>
      <w:r>
        <w:rPr>
          <w:rFonts w:ascii="Times" w:hAnsi="Times" w:eastAsia="Times" w:cs="Times"/>
          <w:b/>
          <w:color w:val="000000"/>
          <w:sz w:val="24"/>
          <w:szCs w:val="24"/>
        </w:rPr>
        <w:t xml:space="preserve">x-execute </w:t>
      </w:r>
    </w:p>
    <w:p>
      <w:pPr>
        <w:widowControl w:val="0"/>
        <w:pBdr>
          <w:top w:val="none" w:color="auto" w:sz="0" w:space="0"/>
          <w:left w:val="none" w:color="auto" w:sz="0" w:space="0"/>
          <w:bottom w:val="none" w:color="auto" w:sz="0" w:space="0"/>
          <w:right w:val="none" w:color="auto" w:sz="0" w:space="0"/>
          <w:between w:val="none" w:color="auto" w:sz="0" w:space="0"/>
        </w:pBdr>
        <w:spacing w:before="403" w:line="393" w:lineRule="auto"/>
        <w:ind w:left="285" w:right="2084"/>
        <w:jc w:val="center"/>
        <w:rPr>
          <w:rFonts w:ascii="Times" w:hAnsi="Times" w:eastAsia="Times" w:cs="Times"/>
          <w:color w:val="000000"/>
          <w:sz w:val="24"/>
          <w:szCs w:val="24"/>
        </w:rPr>
      </w:pPr>
      <w:r>
        <w:rPr>
          <w:rFonts w:ascii="Times" w:hAnsi="Times" w:eastAsia="Times" w:cs="Times"/>
          <w:color w:val="000000"/>
          <w:sz w:val="24"/>
          <w:szCs w:val="24"/>
        </w:rPr>
        <w:t xml:space="preserve">The permissions for each file c ee parts of three bits each. an be divided into thr </w:t>
      </w:r>
    </w:p>
    <w:tbl>
      <w:tblPr>
        <w:tblStyle w:val="250"/>
        <w:tblW w:w="6416" w:type="dxa"/>
        <w:tblInd w:w="174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19"/>
        <w:gridCol w:w="459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7" w:hRule="atLeast"/>
        </w:trPr>
        <w:tc>
          <w:tcPr>
            <w:tcW w:w="181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2"/>
              <w:rPr>
                <w:rFonts w:ascii="Times" w:hAnsi="Times" w:eastAsia="Times" w:cs="Times"/>
                <w:color w:val="000000"/>
                <w:sz w:val="24"/>
                <w:szCs w:val="24"/>
              </w:rPr>
            </w:pPr>
            <w:r>
              <w:rPr>
                <w:rFonts w:ascii="Times" w:hAnsi="Times" w:eastAsia="Times" w:cs="Times"/>
                <w:color w:val="000000"/>
                <w:sz w:val="24"/>
                <w:szCs w:val="24"/>
              </w:rPr>
              <w:t xml:space="preserve">First three bits </w:t>
            </w:r>
          </w:p>
        </w:tc>
        <w:tc>
          <w:tcPr>
            <w:tcW w:w="459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0"/>
              <w:rPr>
                <w:rFonts w:ascii="Times" w:hAnsi="Times" w:eastAsia="Times" w:cs="Times"/>
                <w:color w:val="000000"/>
                <w:sz w:val="24"/>
                <w:szCs w:val="24"/>
              </w:rPr>
            </w:pPr>
            <w:r>
              <w:rPr>
                <w:rFonts w:ascii="Times" w:hAnsi="Times" w:eastAsia="Times" w:cs="Times"/>
                <w:color w:val="000000"/>
                <w:sz w:val="24"/>
                <w:szCs w:val="24"/>
              </w:rPr>
              <w:t>Owner of the file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2" w:hRule="atLeast"/>
        </w:trPr>
        <w:tc>
          <w:tcPr>
            <w:tcW w:w="181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2"/>
              <w:rPr>
                <w:rFonts w:ascii="Times" w:hAnsi="Times" w:eastAsia="Times" w:cs="Times"/>
                <w:color w:val="000000"/>
                <w:sz w:val="24"/>
                <w:szCs w:val="24"/>
              </w:rPr>
            </w:pPr>
            <w:r>
              <w:rPr>
                <w:rFonts w:ascii="Times" w:hAnsi="Times" w:eastAsia="Times" w:cs="Times"/>
                <w:color w:val="000000"/>
                <w:sz w:val="24"/>
                <w:szCs w:val="24"/>
              </w:rPr>
              <w:t xml:space="preserve">Next three bits </w:t>
            </w:r>
          </w:p>
        </w:tc>
        <w:tc>
          <w:tcPr>
            <w:tcW w:w="459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0"/>
              <w:rPr>
                <w:rFonts w:ascii="Times" w:hAnsi="Times" w:eastAsia="Times" w:cs="Times"/>
                <w:color w:val="000000"/>
                <w:sz w:val="24"/>
                <w:szCs w:val="24"/>
              </w:rPr>
            </w:pPr>
            <w:r>
              <w:rPr>
                <w:rFonts w:ascii="Times" w:hAnsi="Times" w:eastAsia="Times" w:cs="Times"/>
                <w:color w:val="000000"/>
                <w:sz w:val="24"/>
                <w:szCs w:val="24"/>
              </w:rPr>
              <w:t>Group to which owner of the file belongs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2" w:hRule="atLeast"/>
        </w:trPr>
        <w:tc>
          <w:tcPr>
            <w:tcW w:w="181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2"/>
              <w:rPr>
                <w:rFonts w:ascii="Times" w:hAnsi="Times" w:eastAsia="Times" w:cs="Times"/>
                <w:color w:val="000000"/>
                <w:sz w:val="24"/>
                <w:szCs w:val="24"/>
              </w:rPr>
            </w:pPr>
            <w:r>
              <w:rPr>
                <w:rFonts w:ascii="Times" w:hAnsi="Times" w:eastAsia="Times" w:cs="Times"/>
                <w:color w:val="000000"/>
                <w:sz w:val="24"/>
                <w:szCs w:val="24"/>
              </w:rPr>
              <w:t xml:space="preserve">Last three bits </w:t>
            </w:r>
          </w:p>
        </w:tc>
        <w:tc>
          <w:tcPr>
            <w:tcW w:w="459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0"/>
              <w:rPr>
                <w:rFonts w:ascii="Times" w:hAnsi="Times" w:eastAsia="Times" w:cs="Times"/>
                <w:color w:val="000000"/>
                <w:sz w:val="24"/>
                <w:szCs w:val="24"/>
              </w:rPr>
            </w:pPr>
            <w:r>
              <w:rPr>
                <w:rFonts w:ascii="Times" w:hAnsi="Times" w:eastAsia="Times" w:cs="Times"/>
                <w:color w:val="000000"/>
                <w:sz w:val="24"/>
                <w:szCs w:val="24"/>
              </w:rPr>
              <w:t>Others</w:t>
            </w:r>
          </w:p>
        </w:tc>
      </w:tr>
    </w:tbl>
    <w:p>
      <w:pPr>
        <w:widowControl w:val="0"/>
        <w:pBdr>
          <w:top w:val="none" w:color="auto" w:sz="0" w:space="0"/>
          <w:left w:val="none" w:color="auto" w:sz="0" w:space="0"/>
          <w:bottom w:val="none" w:color="auto" w:sz="0" w:space="0"/>
          <w:right w:val="none" w:color="auto" w:sz="0" w:space="0"/>
          <w:between w:val="none" w:color="auto" w:sz="0" w:space="0"/>
        </w:pBdr>
        <w:rPr>
          <w:color w:val="000000"/>
        </w:rPr>
      </w:pPr>
    </w:p>
    <w:p>
      <w:pPr>
        <w:widowControl w:val="0"/>
        <w:pBdr>
          <w:top w:val="none" w:color="auto" w:sz="0" w:space="0"/>
          <w:left w:val="none" w:color="auto" w:sz="0" w:space="0"/>
          <w:bottom w:val="none" w:color="auto" w:sz="0" w:space="0"/>
          <w:right w:val="none" w:color="auto" w:sz="0" w:space="0"/>
          <w:between w:val="none" w:color="auto" w:sz="0" w:space="0"/>
        </w:pBdr>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ls college </w:t>
      </w:r>
    </w:p>
    <w:p>
      <w:pPr>
        <w:widowControl w:val="0"/>
        <w:pBdr>
          <w:top w:val="none" w:color="auto" w:sz="0" w:space="0"/>
          <w:left w:val="none" w:color="auto" w:sz="0" w:space="0"/>
          <w:bottom w:val="none" w:color="auto" w:sz="0" w:space="0"/>
          <w:right w:val="none" w:color="auto" w:sz="0" w:space="0"/>
          <w:between w:val="none" w:color="auto" w:sz="0" w:space="0"/>
        </w:pBdr>
        <w:spacing w:before="139" w:line="240" w:lineRule="auto"/>
        <w:ind w:left="290"/>
        <w:rPr>
          <w:rFonts w:ascii="Times" w:hAnsi="Times" w:eastAsia="Times" w:cs="Times"/>
          <w:color w:val="000000"/>
          <w:sz w:val="24"/>
          <w:szCs w:val="24"/>
        </w:rPr>
      </w:pPr>
      <w:r>
        <w:rPr>
          <w:rFonts w:ascii="Times" w:hAnsi="Times" w:eastAsia="Times" w:cs="Times"/>
          <w:color w:val="000000"/>
          <w:sz w:val="24"/>
          <w:szCs w:val="24"/>
        </w:rPr>
        <w:t xml:space="preserve">-rwxr-xr-- 1 Lak std 1525 jan10 12:10 college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2"/>
        <w:rPr>
          <w:rFonts w:ascii="Times" w:hAnsi="Times" w:eastAsia="Times" w:cs="Times"/>
          <w:color w:val="000000"/>
          <w:sz w:val="24"/>
          <w:szCs w:val="24"/>
        </w:rPr>
      </w:pPr>
      <w:r>
        <w:rPr>
          <w:rFonts w:ascii="Times" w:hAnsi="Times" w:eastAsia="Times" w:cs="Times"/>
          <w:color w:val="000000"/>
          <w:sz w:val="24"/>
          <w:szCs w:val="24"/>
        </w:rPr>
        <w:t xml:space="preserve">Where, </w:t>
      </w:r>
    </w:p>
    <w:p>
      <w:pPr>
        <w:widowControl w:val="0"/>
        <w:pBdr>
          <w:top w:val="none" w:color="auto" w:sz="0" w:space="0"/>
          <w:left w:val="none" w:color="auto" w:sz="0" w:space="0"/>
          <w:bottom w:val="none" w:color="auto" w:sz="0" w:space="0"/>
          <w:right w:val="none" w:color="auto" w:sz="0" w:space="0"/>
          <w:between w:val="none" w:color="auto" w:sz="0" w:space="0"/>
        </w:pBdr>
        <w:spacing w:before="137" w:line="240" w:lineRule="auto"/>
        <w:ind w:left="290"/>
        <w:rPr>
          <w:rFonts w:ascii="Times" w:hAnsi="Times" w:eastAsia="Times" w:cs="Times"/>
          <w:color w:val="000000"/>
          <w:sz w:val="24"/>
          <w:szCs w:val="24"/>
        </w:rPr>
      </w:pPr>
      <w:r>
        <w:rPr>
          <w:rFonts w:ascii="Times" w:hAnsi="Times" w:eastAsia="Times" w:cs="Times"/>
          <w:color w:val="000000"/>
          <w:sz w:val="24"/>
          <w:szCs w:val="24"/>
        </w:rPr>
        <w:t xml:space="preserve">-rwx The file is readable, writable and executable by the owner of the file. </w:t>
      </w:r>
    </w:p>
    <w:p>
      <w:pPr>
        <w:widowControl w:val="0"/>
        <w:pBdr>
          <w:top w:val="none" w:color="auto" w:sz="0" w:space="0"/>
          <w:left w:val="none" w:color="auto" w:sz="0" w:space="0"/>
          <w:bottom w:val="none" w:color="auto" w:sz="0" w:space="0"/>
          <w:right w:val="none" w:color="auto" w:sz="0" w:space="0"/>
          <w:between w:val="none" w:color="auto" w:sz="0" w:space="0"/>
        </w:pBdr>
        <w:spacing w:before="334"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Lak Specifies Owner of the file. </w:t>
      </w:r>
    </w:p>
    <w:p>
      <w:pPr>
        <w:widowControl w:val="0"/>
        <w:pBdr>
          <w:top w:val="none" w:color="auto" w:sz="0" w:space="0"/>
          <w:left w:val="none" w:color="auto" w:sz="0" w:space="0"/>
          <w:bottom w:val="none" w:color="auto" w:sz="0" w:space="0"/>
          <w:right w:val="none" w:color="auto" w:sz="0" w:space="0"/>
          <w:between w:val="none" w:color="auto" w:sz="0" w:space="0"/>
        </w:pBdr>
        <w:spacing w:before="135" w:line="343" w:lineRule="auto"/>
        <w:ind w:left="291" w:right="1588" w:hanging="8"/>
        <w:rPr>
          <w:rFonts w:ascii="Times" w:hAnsi="Times" w:eastAsia="Times" w:cs="Times"/>
          <w:color w:val="000000"/>
          <w:sz w:val="24"/>
          <w:szCs w:val="24"/>
        </w:rPr>
      </w:pPr>
      <w:r>
        <w:rPr>
          <w:rFonts w:ascii="Times" w:hAnsi="Times" w:eastAsia="Times" w:cs="Times"/>
          <w:color w:val="000000"/>
          <w:sz w:val="24"/>
          <w:szCs w:val="24"/>
        </w:rPr>
        <w:t xml:space="preserve">r-x Indicates the absence of the write permission by the Group owner of the file.  Std Is the Group Owner of the file. </w:t>
      </w:r>
    </w:p>
    <w:p>
      <w:pPr>
        <w:widowControl w:val="0"/>
        <w:pBdr>
          <w:top w:val="none" w:color="auto" w:sz="0" w:space="0"/>
          <w:left w:val="none" w:color="auto" w:sz="0" w:space="0"/>
          <w:bottom w:val="none" w:color="auto" w:sz="0" w:space="0"/>
          <w:right w:val="none" w:color="auto" w:sz="0" w:space="0"/>
          <w:between w:val="none" w:color="auto" w:sz="0" w:space="0"/>
        </w:pBdr>
        <w:spacing w:before="33" w:line="240" w:lineRule="auto"/>
        <w:ind w:left="282"/>
        <w:rPr>
          <w:rFonts w:ascii="Times" w:hAnsi="Times" w:eastAsia="Times" w:cs="Times"/>
          <w:color w:val="000000"/>
          <w:sz w:val="24"/>
          <w:szCs w:val="24"/>
        </w:rPr>
      </w:pPr>
      <w:r>
        <w:rPr>
          <w:rFonts w:ascii="Times" w:hAnsi="Times" w:eastAsia="Times" w:cs="Times"/>
          <w:color w:val="000000"/>
          <w:sz w:val="24"/>
          <w:szCs w:val="24"/>
        </w:rPr>
        <w:t xml:space="preserve">r-- Indicates read permissions for others.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307"/>
        <w:rPr>
          <w:rFonts w:ascii="Times" w:hAnsi="Times" w:eastAsia="Times" w:cs="Times"/>
          <w:color w:val="000000"/>
          <w:sz w:val="24"/>
          <w:szCs w:val="24"/>
        </w:rPr>
      </w:pPr>
      <w:r>
        <w:rPr>
          <w:rFonts w:ascii="Times" w:hAnsi="Times" w:eastAsia="Times" w:cs="Times"/>
          <w:color w:val="000000"/>
          <w:sz w:val="24"/>
          <w:szCs w:val="24"/>
        </w:rPr>
        <w:t xml:space="preserve">12. The ‘chmod’ command: </w:t>
      </w:r>
    </w:p>
    <w:p>
      <w:pPr>
        <w:widowControl w:val="0"/>
        <w:pBdr>
          <w:top w:val="none" w:color="auto" w:sz="0" w:space="0"/>
          <w:left w:val="none" w:color="auto" w:sz="0" w:space="0"/>
          <w:bottom w:val="none" w:color="auto" w:sz="0" w:space="0"/>
          <w:right w:val="none" w:color="auto" w:sz="0" w:space="0"/>
          <w:between w:val="none" w:color="auto" w:sz="0" w:space="0"/>
        </w:pBdr>
        <w:spacing w:before="132" w:line="345" w:lineRule="auto"/>
        <w:ind w:left="287" w:right="368" w:firstLine="718"/>
        <w:rPr>
          <w:rFonts w:ascii="Times" w:hAnsi="Times" w:eastAsia="Times" w:cs="Times"/>
          <w:color w:val="000000"/>
          <w:sz w:val="24"/>
          <w:szCs w:val="24"/>
        </w:rPr>
      </w:pPr>
      <w:r>
        <w:rPr>
          <w:rFonts w:ascii="Times" w:hAnsi="Times" w:eastAsia="Times" w:cs="Times"/>
          <w:color w:val="000000"/>
          <w:sz w:val="24"/>
          <w:szCs w:val="24"/>
        </w:rPr>
        <w:t>The chmod command is used to set the read, write and execute permissions for all  categories of users for file.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4770"/>
        <w:jc w:val="right"/>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chmod category operation permission file </w:t>
      </w:r>
    </w:p>
    <w:tbl>
      <w:tblPr>
        <w:tblStyle w:val="251"/>
        <w:tblW w:w="6234" w:type="dxa"/>
        <w:tblInd w:w="184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52"/>
        <w:gridCol w:w="2431"/>
        <w:gridCol w:w="225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2" w:hRule="atLeast"/>
        </w:trPr>
        <w:tc>
          <w:tcPr>
            <w:tcW w:w="15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w:hAnsi="Times" w:eastAsia="Times" w:cs="Times"/>
                <w:color w:val="000000"/>
                <w:sz w:val="24"/>
                <w:szCs w:val="24"/>
              </w:rPr>
            </w:pPr>
            <w:r>
              <w:rPr>
                <w:rFonts w:ascii="Times" w:hAnsi="Times" w:eastAsia="Times" w:cs="Times"/>
                <w:color w:val="000000"/>
                <w:sz w:val="24"/>
                <w:szCs w:val="24"/>
              </w:rPr>
              <w:t xml:space="preserve">Category </w:t>
            </w:r>
          </w:p>
        </w:tc>
        <w:tc>
          <w:tcPr>
            <w:tcW w:w="243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w:hAnsi="Times" w:eastAsia="Times" w:cs="Times"/>
                <w:color w:val="000000"/>
                <w:sz w:val="24"/>
                <w:szCs w:val="24"/>
              </w:rPr>
            </w:pPr>
            <w:r>
              <w:rPr>
                <w:rFonts w:ascii="Times" w:hAnsi="Times" w:eastAsia="Times" w:cs="Times"/>
                <w:color w:val="000000"/>
                <w:sz w:val="24"/>
                <w:szCs w:val="24"/>
              </w:rPr>
              <w:t xml:space="preserve">Operation </w:t>
            </w:r>
          </w:p>
        </w:tc>
        <w:tc>
          <w:tcPr>
            <w:tcW w:w="22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w:hAnsi="Times" w:eastAsia="Times" w:cs="Times"/>
                <w:color w:val="000000"/>
                <w:sz w:val="24"/>
                <w:szCs w:val="24"/>
              </w:rPr>
            </w:pPr>
            <w:r>
              <w:rPr>
                <w:rFonts w:ascii="Times" w:hAnsi="Times" w:eastAsia="Times" w:cs="Times"/>
                <w:color w:val="000000"/>
                <w:sz w:val="24"/>
                <w:szCs w:val="24"/>
              </w:rPr>
              <w:t>permission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2" w:hRule="atLeast"/>
        </w:trPr>
        <w:tc>
          <w:tcPr>
            <w:tcW w:w="15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4"/>
              <w:rPr>
                <w:rFonts w:ascii="Times" w:hAnsi="Times" w:eastAsia="Times" w:cs="Times"/>
                <w:color w:val="000000"/>
                <w:sz w:val="24"/>
                <w:szCs w:val="24"/>
              </w:rPr>
            </w:pPr>
            <w:r>
              <w:rPr>
                <w:rFonts w:ascii="Times" w:hAnsi="Times" w:eastAsia="Times" w:cs="Times"/>
                <w:color w:val="000000"/>
                <w:sz w:val="24"/>
                <w:szCs w:val="24"/>
              </w:rPr>
              <w:t xml:space="preserve">u-users </w:t>
            </w:r>
          </w:p>
        </w:tc>
        <w:tc>
          <w:tcPr>
            <w:tcW w:w="243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4"/>
              <w:rPr>
                <w:rFonts w:ascii="Times" w:hAnsi="Times" w:eastAsia="Times" w:cs="Times"/>
                <w:color w:val="000000"/>
                <w:sz w:val="24"/>
                <w:szCs w:val="24"/>
              </w:rPr>
            </w:pPr>
            <w:r>
              <w:rPr>
                <w:rFonts w:ascii="Times" w:hAnsi="Times" w:eastAsia="Times" w:cs="Times"/>
                <w:color w:val="000000"/>
                <w:sz w:val="24"/>
                <w:szCs w:val="24"/>
              </w:rPr>
              <w:t xml:space="preserve">+ assign </w:t>
            </w:r>
          </w:p>
        </w:tc>
        <w:tc>
          <w:tcPr>
            <w:tcW w:w="22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6"/>
              <w:rPr>
                <w:rFonts w:ascii="Times" w:hAnsi="Times" w:eastAsia="Times" w:cs="Times"/>
                <w:color w:val="000000"/>
                <w:sz w:val="24"/>
                <w:szCs w:val="24"/>
              </w:rPr>
            </w:pPr>
            <w:r>
              <w:rPr>
                <w:rFonts w:ascii="Times" w:hAnsi="Times" w:eastAsia="Times" w:cs="Times"/>
                <w:color w:val="000000"/>
                <w:sz w:val="24"/>
                <w:szCs w:val="24"/>
              </w:rPr>
              <w:t>r-read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7" w:hRule="atLeast"/>
        </w:trPr>
        <w:tc>
          <w:tcPr>
            <w:tcW w:w="15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rPr>
                <w:rFonts w:ascii="Times" w:hAnsi="Times" w:eastAsia="Times" w:cs="Times"/>
                <w:color w:val="000000"/>
                <w:sz w:val="24"/>
                <w:szCs w:val="24"/>
              </w:rPr>
            </w:pPr>
            <w:r>
              <w:rPr>
                <w:rFonts w:ascii="Times" w:hAnsi="Times" w:eastAsia="Times" w:cs="Times"/>
                <w:color w:val="000000"/>
                <w:sz w:val="24"/>
                <w:szCs w:val="24"/>
              </w:rPr>
              <w:t xml:space="preserve">g-group </w:t>
            </w:r>
          </w:p>
        </w:tc>
        <w:tc>
          <w:tcPr>
            <w:tcW w:w="243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Times" w:hAnsi="Times" w:eastAsia="Times" w:cs="Times"/>
                <w:color w:val="000000"/>
                <w:sz w:val="24"/>
                <w:szCs w:val="24"/>
              </w:rPr>
            </w:pPr>
            <w:r>
              <w:rPr>
                <w:rFonts w:ascii="Times" w:hAnsi="Times" w:eastAsia="Times" w:cs="Times"/>
                <w:color w:val="000000"/>
                <w:sz w:val="24"/>
                <w:szCs w:val="24"/>
              </w:rPr>
              <w:t xml:space="preserve">-Remove </w:t>
            </w:r>
          </w:p>
        </w:tc>
        <w:tc>
          <w:tcPr>
            <w:tcW w:w="22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0"/>
              <w:rPr>
                <w:rFonts w:ascii="Times" w:hAnsi="Times" w:eastAsia="Times" w:cs="Times"/>
                <w:color w:val="000000"/>
                <w:sz w:val="24"/>
                <w:szCs w:val="24"/>
              </w:rPr>
            </w:pPr>
            <w:r>
              <w:rPr>
                <w:rFonts w:ascii="Times" w:hAnsi="Times" w:eastAsia="Times" w:cs="Times"/>
                <w:color w:val="000000"/>
                <w:sz w:val="24"/>
                <w:szCs w:val="24"/>
              </w:rPr>
              <w:t>w-write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2" w:hRule="atLeast"/>
        </w:trPr>
        <w:tc>
          <w:tcPr>
            <w:tcW w:w="15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rPr>
                <w:rFonts w:ascii="Times" w:hAnsi="Times" w:eastAsia="Times" w:cs="Times"/>
                <w:color w:val="000000"/>
                <w:sz w:val="24"/>
                <w:szCs w:val="24"/>
              </w:rPr>
            </w:pPr>
            <w:r>
              <w:rPr>
                <w:rFonts w:ascii="Times" w:hAnsi="Times" w:eastAsia="Times" w:cs="Times"/>
                <w:color w:val="000000"/>
                <w:sz w:val="24"/>
                <w:szCs w:val="24"/>
              </w:rPr>
              <w:t xml:space="preserve">o-others </w:t>
            </w:r>
          </w:p>
        </w:tc>
        <w:tc>
          <w:tcPr>
            <w:tcW w:w="243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4"/>
              <w:rPr>
                <w:rFonts w:ascii="Times" w:hAnsi="Times" w:eastAsia="Times" w:cs="Times"/>
                <w:color w:val="000000"/>
                <w:sz w:val="24"/>
                <w:szCs w:val="24"/>
              </w:rPr>
            </w:pPr>
            <w:r>
              <w:rPr>
                <w:rFonts w:ascii="Times" w:hAnsi="Times" w:eastAsia="Times" w:cs="Times"/>
                <w:color w:val="000000"/>
                <w:sz w:val="24"/>
                <w:szCs w:val="24"/>
              </w:rPr>
              <w:t xml:space="preserve">= assign absolutely </w:t>
            </w:r>
          </w:p>
        </w:tc>
        <w:tc>
          <w:tcPr>
            <w:tcW w:w="22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9"/>
              <w:rPr>
                <w:rFonts w:ascii="Times" w:hAnsi="Times" w:eastAsia="Times" w:cs="Times"/>
                <w:color w:val="000000"/>
                <w:sz w:val="24"/>
                <w:szCs w:val="24"/>
              </w:rPr>
            </w:pPr>
            <w:r>
              <w:rPr>
                <w:rFonts w:ascii="Times" w:hAnsi="Times" w:eastAsia="Times" w:cs="Times"/>
                <w:color w:val="000000"/>
                <w:sz w:val="24"/>
                <w:szCs w:val="24"/>
              </w:rPr>
              <w:t>x-execute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2" w:hRule="atLeast"/>
        </w:trPr>
        <w:tc>
          <w:tcPr>
            <w:tcW w:w="15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w:hAnsi="Times" w:eastAsia="Times" w:cs="Times"/>
                <w:color w:val="000000"/>
                <w:sz w:val="24"/>
                <w:szCs w:val="24"/>
              </w:rPr>
            </w:pPr>
            <w:r>
              <w:rPr>
                <w:rFonts w:ascii="Times" w:hAnsi="Times" w:eastAsia="Times" w:cs="Times"/>
                <w:color w:val="000000"/>
                <w:sz w:val="24"/>
                <w:szCs w:val="24"/>
              </w:rPr>
              <w:t>a-all</w:t>
            </w:r>
          </w:p>
        </w:tc>
        <w:tc>
          <w:tcPr>
            <w:tcW w:w="243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4"/>
                <w:szCs w:val="24"/>
              </w:rPr>
            </w:pPr>
          </w:p>
        </w:tc>
        <w:tc>
          <w:tcPr>
            <w:tcW w:w="22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4"/>
                <w:szCs w:val="24"/>
              </w:rPr>
            </w:pPr>
          </w:p>
        </w:tc>
      </w:tr>
    </w:tbl>
    <w:p>
      <w:pPr>
        <w:widowControl w:val="0"/>
        <w:pBdr>
          <w:top w:val="none" w:color="auto" w:sz="0" w:space="0"/>
          <w:left w:val="none" w:color="auto" w:sz="0" w:space="0"/>
          <w:bottom w:val="none" w:color="auto" w:sz="0" w:space="0"/>
          <w:right w:val="none" w:color="auto" w:sz="0" w:space="0"/>
          <w:between w:val="none" w:color="auto" w:sz="0" w:space="0"/>
        </w:pBdr>
        <w:rPr>
          <w:color w:val="000000"/>
        </w:rPr>
      </w:pPr>
    </w:p>
    <w:p>
      <w:pPr>
        <w:widowControl w:val="0"/>
        <w:pBdr>
          <w:top w:val="none" w:color="auto" w:sz="0" w:space="0"/>
          <w:left w:val="none" w:color="auto" w:sz="0" w:space="0"/>
          <w:bottom w:val="none" w:color="auto" w:sz="0" w:space="0"/>
          <w:right w:val="none" w:color="auto" w:sz="0" w:space="0"/>
          <w:between w:val="none" w:color="auto" w:sz="0" w:space="0"/>
        </w:pBdr>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91"/>
        <w:rPr>
          <w:rFonts w:ascii="Times" w:hAnsi="Times" w:eastAsia="Times" w:cs="Times"/>
          <w:color w:val="000000"/>
          <w:sz w:val="24"/>
          <w:szCs w:val="24"/>
        </w:rPr>
      </w:pPr>
      <w:r>
        <w:rPr>
          <w:rFonts w:ascii="Times" w:hAnsi="Times" w:eastAsia="Times" w:cs="Times"/>
          <w:color w:val="000000"/>
          <w:sz w:val="24"/>
          <w:szCs w:val="24"/>
        </w:rPr>
        <w:t xml:space="preserve">$ chmod u –wx college </w:t>
      </w:r>
    </w:p>
    <w:p>
      <w:pPr>
        <w:widowControl w:val="0"/>
        <w:pBdr>
          <w:top w:val="none" w:color="auto" w:sz="0" w:space="0"/>
          <w:left w:val="none" w:color="auto" w:sz="0" w:space="0"/>
          <w:bottom w:val="none" w:color="auto" w:sz="0" w:space="0"/>
          <w:right w:val="none" w:color="auto" w:sz="0" w:space="0"/>
          <w:between w:val="none" w:color="auto" w:sz="0" w:space="0"/>
        </w:pBdr>
        <w:spacing w:before="137" w:line="240" w:lineRule="auto"/>
        <w:ind w:left="1005"/>
        <w:rPr>
          <w:rFonts w:ascii="Times" w:hAnsi="Times" w:eastAsia="Times" w:cs="Times"/>
          <w:color w:val="000000"/>
          <w:sz w:val="24"/>
          <w:szCs w:val="24"/>
        </w:rPr>
      </w:pPr>
      <w:r>
        <w:rPr>
          <w:rFonts w:ascii="Times" w:hAnsi="Times" w:eastAsia="Times" w:cs="Times"/>
          <w:color w:val="000000"/>
          <w:sz w:val="24"/>
          <w:szCs w:val="24"/>
        </w:rPr>
        <w:t xml:space="preserve">Removes write &amp; execute permission for users for ‘college’ file.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291"/>
        <w:rPr>
          <w:rFonts w:ascii="Times" w:hAnsi="Times" w:eastAsia="Times" w:cs="Times"/>
          <w:color w:val="000000"/>
          <w:sz w:val="24"/>
          <w:szCs w:val="24"/>
        </w:rPr>
      </w:pPr>
      <w:r>
        <w:rPr>
          <w:rFonts w:ascii="Times" w:hAnsi="Times" w:eastAsia="Times" w:cs="Times"/>
          <w:color w:val="000000"/>
          <w:sz w:val="24"/>
          <w:szCs w:val="24"/>
        </w:rPr>
        <w:t xml:space="preserve">$ chmod u +rw, g+rw college </w:t>
      </w:r>
    </w:p>
    <w:p>
      <w:pPr>
        <w:widowControl w:val="0"/>
        <w:pBdr>
          <w:top w:val="none" w:color="auto" w:sz="0" w:space="0"/>
          <w:left w:val="none" w:color="auto" w:sz="0" w:space="0"/>
          <w:bottom w:val="none" w:color="auto" w:sz="0" w:space="0"/>
          <w:right w:val="none" w:color="auto" w:sz="0" w:space="0"/>
          <w:between w:val="none" w:color="auto" w:sz="0" w:space="0"/>
        </w:pBdr>
        <w:spacing w:before="132" w:line="343" w:lineRule="auto"/>
        <w:ind w:left="291" w:right="2055" w:firstLine="712"/>
        <w:rPr>
          <w:rFonts w:ascii="Times" w:hAnsi="Times" w:eastAsia="Times" w:cs="Times"/>
          <w:color w:val="000000"/>
          <w:sz w:val="24"/>
          <w:szCs w:val="24"/>
        </w:rPr>
      </w:pPr>
      <w:r>
        <w:rPr>
          <w:rFonts w:ascii="Times" w:hAnsi="Times" w:eastAsia="Times" w:cs="Times"/>
          <w:color w:val="000000"/>
          <w:sz w:val="24"/>
          <w:szCs w:val="24"/>
        </w:rPr>
        <w:t xml:space="preserve">Assigns read &amp; write permission for users and groups for ‘college’ file. $ chmod g=wx college </w:t>
      </w:r>
    </w:p>
    <w:p>
      <w:pPr>
        <w:widowControl w:val="0"/>
        <w:pBdr>
          <w:top w:val="none" w:color="auto" w:sz="0" w:space="0"/>
          <w:left w:val="none" w:color="auto" w:sz="0" w:space="0"/>
          <w:bottom w:val="none" w:color="auto" w:sz="0" w:space="0"/>
          <w:right w:val="none" w:color="auto" w:sz="0" w:space="0"/>
          <w:between w:val="none" w:color="auto" w:sz="0" w:space="0"/>
        </w:pBdr>
        <w:spacing w:before="33" w:line="345" w:lineRule="auto"/>
        <w:ind w:left="302" w:right="677" w:firstLine="701"/>
        <w:rPr>
          <w:rFonts w:ascii="Times" w:hAnsi="Times" w:eastAsia="Times" w:cs="Times"/>
          <w:color w:val="000000"/>
          <w:sz w:val="24"/>
          <w:szCs w:val="24"/>
        </w:rPr>
      </w:pPr>
      <w:r>
        <w:rPr>
          <w:rFonts w:ascii="Times" w:hAnsi="Times" w:eastAsia="Times" w:cs="Times"/>
          <w:color w:val="000000"/>
          <w:sz w:val="24"/>
          <w:szCs w:val="24"/>
        </w:rPr>
        <w:t xml:space="preserve">Assigns absolute permission for groups of all read, write and execute permissions for  ‘college’ file. </w:t>
      </w:r>
    </w:p>
    <w:p>
      <w:pPr>
        <w:widowControl w:val="0"/>
        <w:pBdr>
          <w:top w:val="none" w:color="auto" w:sz="0" w:space="0"/>
          <w:left w:val="none" w:color="auto" w:sz="0" w:space="0"/>
          <w:bottom w:val="none" w:color="auto" w:sz="0" w:space="0"/>
          <w:right w:val="none" w:color="auto" w:sz="0" w:space="0"/>
          <w:between w:val="none" w:color="auto" w:sz="0" w:space="0"/>
        </w:pBdr>
        <w:spacing w:before="586" w:line="240" w:lineRule="auto"/>
        <w:ind w:left="307"/>
        <w:rPr>
          <w:rFonts w:ascii="Times" w:hAnsi="Times" w:eastAsia="Times" w:cs="Times"/>
          <w:color w:val="000000"/>
          <w:sz w:val="24"/>
          <w:szCs w:val="24"/>
        </w:rPr>
      </w:pPr>
      <w:r>
        <w:rPr>
          <w:rFonts w:ascii="Times" w:hAnsi="Times" w:eastAsia="Times" w:cs="Times"/>
          <w:color w:val="000000"/>
          <w:sz w:val="24"/>
          <w:szCs w:val="24"/>
        </w:rPr>
        <w:t xml:space="preserve">13. The ‘Octal Notations’ command: </w:t>
      </w:r>
    </w:p>
    <w:p>
      <w:pPr>
        <w:widowControl w:val="0"/>
        <w:pBdr>
          <w:top w:val="none" w:color="auto" w:sz="0" w:space="0"/>
          <w:left w:val="none" w:color="auto" w:sz="0" w:space="0"/>
          <w:bottom w:val="none" w:color="auto" w:sz="0" w:space="0"/>
          <w:right w:val="none" w:color="auto" w:sz="0" w:space="0"/>
          <w:between w:val="none" w:color="auto" w:sz="0" w:space="0"/>
        </w:pBdr>
        <w:spacing w:before="127" w:line="347" w:lineRule="auto"/>
        <w:ind w:left="286" w:right="625" w:firstLine="719"/>
        <w:rPr>
          <w:rFonts w:ascii="Times" w:hAnsi="Times" w:eastAsia="Times" w:cs="Times"/>
          <w:color w:val="000000"/>
          <w:sz w:val="24"/>
          <w:szCs w:val="24"/>
        </w:rPr>
        <w:sectPr>
          <w:type w:val="continuous"/>
          <w:pgSz w:w="12240" w:h="15840"/>
          <w:pgMar w:top="1336" w:right="1216" w:bottom="1512" w:left="1159" w:header="0" w:footer="720" w:gutter="0"/>
          <w:cols w:equalWidth="0" w:num="1">
            <w:col w:w="9864"/>
          </w:cols>
        </w:sectPr>
      </w:pPr>
      <w:r>
        <w:rPr>
          <w:rFonts w:ascii="Times" w:hAnsi="Times" w:eastAsia="Times" w:cs="Times"/>
          <w:color w:val="000000"/>
          <w:sz w:val="24"/>
          <w:szCs w:val="24"/>
        </w:rPr>
        <w:t xml:space="preserve">The file permissions can be changed using octal notations also. The octal notations for file permission are </w:t>
      </w:r>
    </w:p>
    <w:p>
      <w:pPr>
        <w:widowControl w:val="0"/>
        <w:pBdr>
          <w:top w:val="none" w:color="auto" w:sz="0" w:space="0"/>
          <w:left w:val="none" w:color="auto" w:sz="0" w:space="0"/>
          <w:bottom w:val="none" w:color="auto" w:sz="0" w:space="0"/>
          <w:right w:val="none" w:color="auto" w:sz="0" w:space="0"/>
          <w:between w:val="none" w:color="auto" w:sz="0" w:space="0"/>
        </w:pBdr>
        <w:spacing w:before="1323" w:line="240" w:lineRule="auto"/>
        <w:rPr>
          <w:rFonts w:ascii="Times" w:hAnsi="Times" w:eastAsia="Times" w:cs="Times"/>
          <w:color w:val="000000"/>
          <w:sz w:val="24"/>
          <w:szCs w:val="24"/>
        </w:rPr>
      </w:pPr>
      <w:r>
        <w:rPr>
          <w:rFonts w:ascii="Times" w:hAnsi="Times" w:eastAsia="Times" w:cs="Times"/>
          <w:color w:val="000000"/>
          <w:sz w:val="24"/>
          <w:szCs w:val="24"/>
        </w:rPr>
        <w:t xml:space="preserve">EXAMPLE: </w:t>
      </w:r>
    </w:p>
    <w:p>
      <w:pPr>
        <w:widowControl w:val="0"/>
        <w:pBdr>
          <w:top w:val="none" w:color="auto" w:sz="0" w:space="0"/>
          <w:left w:val="none" w:color="auto" w:sz="0" w:space="0"/>
          <w:bottom w:val="none" w:color="auto" w:sz="0" w:space="0"/>
          <w:right w:val="none" w:color="auto" w:sz="0" w:space="0"/>
          <w:between w:val="none" w:color="auto" w:sz="0" w:space="0"/>
        </w:pBdr>
        <w:spacing w:before="139" w:line="240" w:lineRule="auto"/>
        <w:rPr>
          <w:rFonts w:ascii="Times" w:hAnsi="Times" w:eastAsia="Times" w:cs="Times"/>
          <w:color w:val="000000"/>
          <w:sz w:val="24"/>
          <w:szCs w:val="24"/>
        </w:rPr>
      </w:pPr>
      <w:r>
        <w:rPr>
          <w:rFonts w:ascii="Times" w:hAnsi="Times" w:eastAsia="Times" w:cs="Times"/>
          <w:color w:val="000000"/>
          <w:sz w:val="24"/>
          <w:szCs w:val="24"/>
        </w:rPr>
        <w:t xml:space="preserve">$ chmod 761 college </w:t>
      </w:r>
    </w:p>
    <w:tbl>
      <w:tblPr>
        <w:tblStyle w:val="252"/>
        <w:tblW w:w="2945" w:type="dxa"/>
        <w:tblInd w:w="218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16"/>
        <w:gridCol w:w="6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2" w:hRule="atLeast"/>
        </w:trPr>
        <w:tc>
          <w:tcPr>
            <w:tcW w:w="231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1"/>
              <w:rPr>
                <w:rFonts w:ascii="Times" w:hAnsi="Times" w:eastAsia="Times" w:cs="Times"/>
                <w:color w:val="000000"/>
                <w:sz w:val="24"/>
                <w:szCs w:val="24"/>
              </w:rPr>
            </w:pPr>
            <w:r>
              <w:rPr>
                <w:rFonts w:ascii="Times" w:hAnsi="Times" w:eastAsia="Times" w:cs="Times"/>
                <w:color w:val="000000"/>
                <w:sz w:val="24"/>
                <w:szCs w:val="24"/>
              </w:rPr>
              <w:t xml:space="preserve">Read permission </w:t>
            </w:r>
          </w:p>
        </w:tc>
        <w:tc>
          <w:tcPr>
            <w:tcW w:w="62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8"/>
              <w:rPr>
                <w:rFonts w:ascii="Times" w:hAnsi="Times" w:eastAsia="Times" w:cs="Times"/>
                <w:color w:val="000000"/>
                <w:sz w:val="24"/>
                <w:szCs w:val="24"/>
              </w:rPr>
            </w:pPr>
            <w:r>
              <w:rPr>
                <w:rFonts w:ascii="Times" w:hAnsi="Times" w:eastAsia="Times" w:cs="Times"/>
                <w:color w:val="000000"/>
                <w:sz w:val="24"/>
                <w:szCs w:val="24"/>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7" w:hRule="atLeast"/>
        </w:trPr>
        <w:tc>
          <w:tcPr>
            <w:tcW w:w="231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8"/>
              <w:rPr>
                <w:rFonts w:ascii="Times" w:hAnsi="Times" w:eastAsia="Times" w:cs="Times"/>
                <w:color w:val="000000"/>
                <w:sz w:val="24"/>
                <w:szCs w:val="24"/>
              </w:rPr>
            </w:pPr>
            <w:r>
              <w:rPr>
                <w:rFonts w:ascii="Times" w:hAnsi="Times" w:eastAsia="Times" w:cs="Times"/>
                <w:color w:val="000000"/>
                <w:sz w:val="24"/>
                <w:szCs w:val="24"/>
              </w:rPr>
              <w:t xml:space="preserve">Write permission </w:t>
            </w:r>
          </w:p>
        </w:tc>
        <w:tc>
          <w:tcPr>
            <w:tcW w:w="62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2"/>
              <w:rPr>
                <w:rFonts w:ascii="Times" w:hAnsi="Times" w:eastAsia="Times" w:cs="Times"/>
                <w:color w:val="000000"/>
                <w:sz w:val="24"/>
                <w:szCs w:val="24"/>
              </w:rPr>
            </w:pPr>
            <w:r>
              <w:rPr>
                <w:rFonts w:ascii="Times" w:hAnsi="Times" w:eastAsia="Times" w:cs="Times"/>
                <w:color w:val="000000"/>
                <w:sz w:val="24"/>
                <w:szCs w:val="24"/>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2" w:hRule="atLeast"/>
        </w:trPr>
        <w:tc>
          <w:tcPr>
            <w:tcW w:w="231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0"/>
              <w:rPr>
                <w:rFonts w:ascii="Times" w:hAnsi="Times" w:eastAsia="Times" w:cs="Times"/>
                <w:color w:val="000000"/>
                <w:sz w:val="24"/>
                <w:szCs w:val="24"/>
              </w:rPr>
            </w:pPr>
            <w:r>
              <w:rPr>
                <w:rFonts w:ascii="Times" w:hAnsi="Times" w:eastAsia="Times" w:cs="Times"/>
                <w:color w:val="000000"/>
                <w:sz w:val="24"/>
                <w:szCs w:val="24"/>
              </w:rPr>
              <w:t xml:space="preserve">Execute permission </w:t>
            </w:r>
          </w:p>
        </w:tc>
        <w:tc>
          <w:tcPr>
            <w:tcW w:w="62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41"/>
              <w:rPr>
                <w:rFonts w:ascii="Times" w:hAnsi="Times" w:eastAsia="Times" w:cs="Times"/>
                <w:color w:val="000000"/>
                <w:sz w:val="24"/>
                <w:szCs w:val="24"/>
              </w:rPr>
            </w:pPr>
            <w:r>
              <w:rPr>
                <w:rFonts w:ascii="Times" w:hAnsi="Times" w:eastAsia="Times" w:cs="Times"/>
                <w:color w:val="000000"/>
                <w:sz w:val="24"/>
                <w:szCs w:val="24"/>
              </w:rPr>
              <w:t>1</w:t>
            </w:r>
          </w:p>
        </w:tc>
      </w:tr>
    </w:tbl>
    <w:p>
      <w:pPr>
        <w:widowControl w:val="0"/>
        <w:pBdr>
          <w:top w:val="none" w:color="auto" w:sz="0" w:space="0"/>
          <w:left w:val="none" w:color="auto" w:sz="0" w:space="0"/>
          <w:bottom w:val="none" w:color="auto" w:sz="0" w:space="0"/>
          <w:right w:val="none" w:color="auto" w:sz="0" w:space="0"/>
          <w:between w:val="none" w:color="auto" w:sz="0" w:space="0"/>
        </w:pBdr>
        <w:rPr>
          <w:color w:val="000000"/>
        </w:rPr>
      </w:pPr>
    </w:p>
    <w:p>
      <w:pPr>
        <w:widowControl w:val="0"/>
        <w:pBdr>
          <w:top w:val="none" w:color="auto" w:sz="0" w:space="0"/>
          <w:left w:val="none" w:color="auto" w:sz="0" w:space="0"/>
          <w:bottom w:val="none" w:color="auto" w:sz="0" w:space="0"/>
          <w:right w:val="none" w:color="auto" w:sz="0" w:space="0"/>
          <w:between w:val="none" w:color="auto" w:sz="0" w:space="0"/>
        </w:pBdr>
        <w:rPr>
          <w:color w:val="000000"/>
        </w:rPr>
        <w:sectPr>
          <w:type w:val="continuous"/>
          <w:pgSz w:w="12240" w:h="15840"/>
          <w:pgMar w:top="1336" w:right="5669" w:bottom="1512" w:left="1443" w:header="0" w:footer="720" w:gutter="0"/>
          <w:cols w:equalWidth="0" w:num="2">
            <w:col w:w="2580" w:space="0"/>
            <w:col w:w="2580"/>
          </w:cols>
        </w:sectPr>
      </w:pPr>
    </w:p>
    <w:p>
      <w:pPr>
        <w:widowControl w:val="0"/>
        <w:pBdr>
          <w:top w:val="none" w:color="auto" w:sz="0" w:space="0"/>
          <w:left w:val="none" w:color="auto" w:sz="0" w:space="0"/>
          <w:bottom w:val="none" w:color="auto" w:sz="0" w:space="0"/>
          <w:right w:val="none" w:color="auto" w:sz="0" w:space="0"/>
          <w:between w:val="none" w:color="auto" w:sz="0" w:space="0"/>
        </w:pBdr>
        <w:spacing w:line="345" w:lineRule="auto"/>
        <w:ind w:left="290" w:right="605" w:firstLine="714"/>
        <w:rPr>
          <w:rFonts w:ascii="Times" w:hAnsi="Times" w:eastAsia="Times" w:cs="Times"/>
          <w:color w:val="000000"/>
          <w:sz w:val="24"/>
          <w:szCs w:val="24"/>
        </w:rPr>
      </w:pPr>
      <w:r>
        <w:rPr>
          <w:rFonts w:ascii="Times" w:hAnsi="Times" w:eastAsia="Times" w:cs="Times"/>
          <w:color w:val="000000"/>
          <w:sz w:val="24"/>
          <w:szCs w:val="24"/>
        </w:rPr>
        <w:t xml:space="preserve">Assigns all permission to the owner, read and write permissions to the group and only  executable permission to the others for ‘college’ file. </w:t>
      </w:r>
    </w:p>
    <w:p>
      <w:pPr>
        <w:widowControl w:val="0"/>
        <w:pBdr>
          <w:top w:val="none" w:color="auto" w:sz="0" w:space="0"/>
          <w:left w:val="none" w:color="auto" w:sz="0" w:space="0"/>
          <w:bottom w:val="none" w:color="auto" w:sz="0" w:space="0"/>
          <w:right w:val="none" w:color="auto" w:sz="0" w:space="0"/>
          <w:between w:val="none" w:color="auto" w:sz="0" w:space="0"/>
        </w:pBdr>
        <w:spacing w:before="451" w:line="240" w:lineRule="auto"/>
        <w:ind w:left="295"/>
        <w:rPr>
          <w:rFonts w:ascii="Times" w:hAnsi="Times" w:eastAsia="Times" w:cs="Times"/>
          <w:b/>
          <w:color w:val="000000"/>
          <w:sz w:val="24"/>
          <w:szCs w:val="24"/>
        </w:rPr>
      </w:pPr>
      <w:r>
        <w:rPr>
          <w:rFonts w:ascii="Times" w:hAnsi="Times" w:eastAsia="Times" w:cs="Times"/>
          <w:b/>
          <w:color w:val="000000"/>
          <w:sz w:val="23"/>
          <w:szCs w:val="23"/>
        </w:rPr>
        <w:t xml:space="preserve">1.4 </w:t>
      </w:r>
      <w:r>
        <w:rPr>
          <w:rFonts w:ascii="Times" w:hAnsi="Times" w:eastAsia="Times" w:cs="Times"/>
          <w:b/>
          <w:color w:val="000000"/>
          <w:sz w:val="24"/>
          <w:szCs w:val="24"/>
        </w:rPr>
        <w:t xml:space="preserve">GROUPING COMMANDS </w:t>
      </w:r>
    </w:p>
    <w:p>
      <w:pPr>
        <w:widowControl w:val="0"/>
        <w:pBdr>
          <w:top w:val="none" w:color="auto" w:sz="0" w:space="0"/>
          <w:left w:val="none" w:color="auto" w:sz="0" w:space="0"/>
          <w:bottom w:val="none" w:color="auto" w:sz="0" w:space="0"/>
          <w:right w:val="none" w:color="auto" w:sz="0" w:space="0"/>
          <w:between w:val="none" w:color="auto" w:sz="0" w:space="0"/>
        </w:pBdr>
        <w:spacing w:before="123" w:line="240" w:lineRule="auto"/>
        <w:ind w:left="307"/>
        <w:rPr>
          <w:rFonts w:ascii="Times" w:hAnsi="Times" w:eastAsia="Times" w:cs="Times"/>
          <w:color w:val="000000"/>
          <w:sz w:val="24"/>
          <w:szCs w:val="24"/>
        </w:rPr>
      </w:pPr>
      <w:r>
        <w:rPr>
          <w:rFonts w:ascii="Times" w:hAnsi="Times" w:eastAsia="Times" w:cs="Times"/>
          <w:color w:val="000000"/>
          <w:sz w:val="24"/>
          <w:szCs w:val="24"/>
        </w:rPr>
        <w:t xml:space="preserve">1. The ‘semicolon’ command: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right="423"/>
        <w:jc w:val="right"/>
        <w:rPr>
          <w:rFonts w:ascii="Times" w:hAnsi="Times" w:eastAsia="Times" w:cs="Times"/>
          <w:color w:val="000000"/>
          <w:sz w:val="24"/>
          <w:szCs w:val="24"/>
        </w:rPr>
      </w:pPr>
      <w:r>
        <w:rPr>
          <w:rFonts w:ascii="Times" w:hAnsi="Times" w:eastAsia="Times" w:cs="Times"/>
          <w:color w:val="000000"/>
          <w:sz w:val="24"/>
          <w:szCs w:val="24"/>
        </w:rPr>
        <w:t>The semicolon(;) command is used to separate multiple commands at the command line.</w:t>
      </w:r>
    </w:p>
    <w:p>
      <w:pPr>
        <w:widowControl w:val="0"/>
        <w:pBdr>
          <w:top w:val="none" w:color="auto" w:sz="0" w:space="0"/>
          <w:left w:val="none" w:color="auto" w:sz="0" w:space="0"/>
          <w:bottom w:val="none" w:color="auto" w:sz="0" w:space="0"/>
          <w:right w:val="none" w:color="auto" w:sz="0" w:space="0"/>
          <w:between w:val="none" w:color="auto" w:sz="0" w:space="0"/>
        </w:pBdr>
        <w:spacing w:before="3" w:line="240" w:lineRule="auto"/>
        <w:ind w:right="4770"/>
        <w:jc w:val="right"/>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command1;command2;command3…................ ;commandn </w:t>
      </w:r>
    </w:p>
    <w:p>
      <w:pPr>
        <w:widowControl w:val="0"/>
        <w:pBdr>
          <w:top w:val="none" w:color="auto" w:sz="0" w:space="0"/>
          <w:left w:val="none" w:color="auto" w:sz="0" w:space="0"/>
          <w:bottom w:val="none" w:color="auto" w:sz="0" w:space="0"/>
          <w:right w:val="none" w:color="auto" w:sz="0" w:space="0"/>
          <w:between w:val="none" w:color="auto" w:sz="0" w:space="0"/>
        </w:pBdr>
        <w:spacing w:before="137"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who;date </w:t>
      </w:r>
    </w:p>
    <w:p>
      <w:pPr>
        <w:widowControl w:val="0"/>
        <w:pBdr>
          <w:top w:val="none" w:color="auto" w:sz="0" w:space="0"/>
          <w:left w:val="none" w:color="auto" w:sz="0" w:space="0"/>
          <w:bottom w:val="none" w:color="auto" w:sz="0" w:space="0"/>
          <w:right w:val="none" w:color="auto" w:sz="0" w:space="0"/>
          <w:between w:val="none" w:color="auto" w:sz="0" w:space="0"/>
        </w:pBdr>
        <w:spacing w:before="550" w:line="240" w:lineRule="auto"/>
        <w:ind w:left="288"/>
        <w:rPr>
          <w:rFonts w:ascii="Times" w:hAnsi="Times" w:eastAsia="Times" w:cs="Times"/>
          <w:color w:val="000000"/>
          <w:sz w:val="24"/>
          <w:szCs w:val="24"/>
        </w:rPr>
      </w:pPr>
      <w:r>
        <w:rPr>
          <w:rFonts w:ascii="Times" w:hAnsi="Times" w:eastAsia="Times" w:cs="Times"/>
          <w:color w:val="000000"/>
          <w:sz w:val="24"/>
          <w:szCs w:val="24"/>
        </w:rPr>
        <w:t xml:space="preserve">2. The ‘&amp;&amp;’ operator: </w:t>
      </w:r>
    </w:p>
    <w:p>
      <w:pPr>
        <w:widowControl w:val="0"/>
        <w:pBdr>
          <w:top w:val="none" w:color="auto" w:sz="0" w:space="0"/>
          <w:left w:val="none" w:color="auto" w:sz="0" w:space="0"/>
          <w:bottom w:val="none" w:color="auto" w:sz="0" w:space="0"/>
          <w:right w:val="none" w:color="auto" w:sz="0" w:space="0"/>
          <w:between w:val="none" w:color="auto" w:sz="0" w:space="0"/>
        </w:pBdr>
        <w:spacing w:before="132" w:line="344" w:lineRule="auto"/>
        <w:ind w:left="284" w:right="174" w:firstLine="723"/>
        <w:jc w:val="both"/>
        <w:rPr>
          <w:rFonts w:ascii="Times" w:hAnsi="Times" w:eastAsia="Times" w:cs="Times"/>
          <w:color w:val="000000"/>
          <w:sz w:val="24"/>
          <w:szCs w:val="24"/>
        </w:rPr>
      </w:pPr>
      <w:r>
        <w:rPr>
          <w:rFonts w:ascii="Times" w:hAnsi="Times" w:eastAsia="Times" w:cs="Times"/>
          <w:color w:val="000000"/>
          <w:sz w:val="24"/>
          <w:szCs w:val="24"/>
        </w:rPr>
        <w:t xml:space="preserve">The ‘&amp;&amp;’ operator signifies the logical AND operation in between two or more valid  Unix commands.It means that only if the first command is successfully executed, then the next  command will executed. </w:t>
      </w:r>
    </w:p>
    <w:p>
      <w:pPr>
        <w:widowControl w:val="0"/>
        <w:pBdr>
          <w:top w:val="none" w:color="auto" w:sz="0" w:space="0"/>
          <w:left w:val="none" w:color="auto" w:sz="0" w:space="0"/>
          <w:bottom w:val="none" w:color="auto" w:sz="0" w:space="0"/>
          <w:right w:val="none" w:color="auto" w:sz="0" w:space="0"/>
          <w:between w:val="none" w:color="auto" w:sz="0" w:space="0"/>
        </w:pBdr>
        <w:spacing w:before="30" w:line="343" w:lineRule="auto"/>
        <w:ind w:left="284" w:right="1501" w:firstLine="5"/>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command1 &amp;&amp; command &amp;&amp; command3….................&amp;&amp;commandn EXAMPLE: $ who &amp;&amp; date </w:t>
      </w:r>
    </w:p>
    <w:p>
      <w:pPr>
        <w:widowControl w:val="0"/>
        <w:pBdr>
          <w:top w:val="none" w:color="auto" w:sz="0" w:space="0"/>
          <w:left w:val="none" w:color="auto" w:sz="0" w:space="0"/>
          <w:bottom w:val="none" w:color="auto" w:sz="0" w:space="0"/>
          <w:right w:val="none" w:color="auto" w:sz="0" w:space="0"/>
          <w:between w:val="none" w:color="auto" w:sz="0" w:space="0"/>
        </w:pBdr>
        <w:spacing w:before="442" w:line="240" w:lineRule="auto"/>
        <w:ind w:left="291"/>
        <w:rPr>
          <w:rFonts w:ascii="Times" w:hAnsi="Times" w:eastAsia="Times" w:cs="Times"/>
          <w:color w:val="000000"/>
          <w:sz w:val="24"/>
          <w:szCs w:val="24"/>
        </w:rPr>
      </w:pPr>
      <w:r>
        <w:rPr>
          <w:rFonts w:ascii="Times" w:hAnsi="Times" w:eastAsia="Times" w:cs="Times"/>
          <w:color w:val="000000"/>
          <w:sz w:val="24"/>
          <w:szCs w:val="24"/>
        </w:rPr>
        <w:t xml:space="preserve">3. The ‘||’ operator: </w:t>
      </w:r>
    </w:p>
    <w:p>
      <w:pPr>
        <w:widowControl w:val="0"/>
        <w:pBdr>
          <w:top w:val="none" w:color="auto" w:sz="0" w:space="0"/>
          <w:left w:val="none" w:color="auto" w:sz="0" w:space="0"/>
          <w:bottom w:val="none" w:color="auto" w:sz="0" w:space="0"/>
          <w:right w:val="none" w:color="auto" w:sz="0" w:space="0"/>
          <w:between w:val="none" w:color="auto" w:sz="0" w:space="0"/>
        </w:pBdr>
        <w:spacing w:before="137" w:line="344" w:lineRule="auto"/>
        <w:ind w:left="287" w:right="171" w:firstLine="718"/>
        <w:jc w:val="both"/>
        <w:rPr>
          <w:rFonts w:ascii="Times" w:hAnsi="Times" w:eastAsia="Times" w:cs="Times"/>
          <w:color w:val="000000"/>
          <w:sz w:val="24"/>
          <w:szCs w:val="24"/>
        </w:rPr>
      </w:pPr>
      <w:r>
        <w:rPr>
          <w:rFonts w:ascii="Times" w:hAnsi="Times" w:eastAsia="Times" w:cs="Times"/>
          <w:color w:val="000000"/>
          <w:sz w:val="24"/>
          <w:szCs w:val="24"/>
        </w:rPr>
        <w:t xml:space="preserve">The ‘||’ operator signifies the logical OR operation in between two or more valid Unix  commands.It means, that only if the first command will happen to be un successfully,it will  continue to execute next commands. </w:t>
      </w:r>
    </w:p>
    <w:p>
      <w:pPr>
        <w:widowControl w:val="0"/>
        <w:pBdr>
          <w:top w:val="none" w:color="auto" w:sz="0" w:space="0"/>
          <w:left w:val="none" w:color="auto" w:sz="0" w:space="0"/>
          <w:bottom w:val="none" w:color="auto" w:sz="0" w:space="0"/>
          <w:right w:val="none" w:color="auto" w:sz="0" w:space="0"/>
          <w:between w:val="none" w:color="auto" w:sz="0" w:space="0"/>
        </w:pBdr>
        <w:spacing w:before="30" w:line="345" w:lineRule="auto"/>
        <w:ind w:left="284" w:right="2329" w:firstLine="5"/>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command1 || command || command3.................... ||commandn EXAMPLE: $ who || date </w:t>
      </w:r>
    </w:p>
    <w:p>
      <w:pPr>
        <w:widowControl w:val="0"/>
        <w:pBdr>
          <w:top w:val="none" w:color="auto" w:sz="0" w:space="0"/>
          <w:left w:val="none" w:color="auto" w:sz="0" w:space="0"/>
          <w:bottom w:val="none" w:color="auto" w:sz="0" w:space="0"/>
          <w:right w:val="none" w:color="auto" w:sz="0" w:space="0"/>
          <w:between w:val="none" w:color="auto" w:sz="0" w:space="0"/>
        </w:pBdr>
        <w:spacing w:before="444" w:line="240" w:lineRule="auto"/>
        <w:ind w:left="305"/>
        <w:rPr>
          <w:rFonts w:ascii="Times" w:hAnsi="Times" w:eastAsia="Times" w:cs="Times"/>
          <w:color w:val="000000"/>
          <w:sz w:val="24"/>
          <w:szCs w:val="24"/>
        </w:rPr>
      </w:pPr>
      <w:r>
        <w:rPr>
          <w:rFonts w:ascii="Times" w:hAnsi="Times" w:eastAsia="Times" w:cs="Times"/>
          <w:color w:val="000000"/>
          <w:sz w:val="23"/>
          <w:szCs w:val="23"/>
        </w:rPr>
        <w:t xml:space="preserve">1.5 </w:t>
      </w:r>
      <w:r>
        <w:rPr>
          <w:rFonts w:ascii="Times" w:hAnsi="Times" w:eastAsia="Times" w:cs="Times"/>
          <w:color w:val="000000"/>
          <w:sz w:val="24"/>
          <w:szCs w:val="24"/>
          <w:u w:val="single"/>
        </w:rPr>
        <w:t>FILTERS</w:t>
      </w:r>
      <w:r>
        <w:rPr>
          <w:rFonts w:ascii="Times" w:hAnsi="Times" w:eastAsia="Times" w:cs="Times"/>
          <w:color w:val="000000"/>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307"/>
        <w:rPr>
          <w:rFonts w:ascii="Times" w:hAnsi="Times" w:eastAsia="Times" w:cs="Times"/>
          <w:color w:val="000000"/>
          <w:sz w:val="24"/>
          <w:szCs w:val="24"/>
        </w:rPr>
      </w:pPr>
      <w:r>
        <w:rPr>
          <w:rFonts w:ascii="Times" w:hAnsi="Times" w:eastAsia="Times" w:cs="Times"/>
          <w:color w:val="000000"/>
          <w:sz w:val="24"/>
          <w:szCs w:val="24"/>
        </w:rPr>
        <w:t xml:space="preserve">1. The head filter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1005"/>
        <w:rPr>
          <w:rFonts w:ascii="Times" w:hAnsi="Times" w:eastAsia="Times" w:cs="Times"/>
          <w:color w:val="000000"/>
          <w:sz w:val="24"/>
          <w:szCs w:val="24"/>
        </w:rPr>
      </w:pPr>
      <w:r>
        <w:rPr>
          <w:rFonts w:ascii="Times" w:hAnsi="Times" w:eastAsia="Times" w:cs="Times"/>
          <w:color w:val="000000"/>
          <w:sz w:val="24"/>
          <w:szCs w:val="24"/>
        </w:rPr>
        <w:t xml:space="preserve">It displays the first ten lines of a file.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head filename </w:t>
      </w:r>
    </w:p>
    <w:p>
      <w:pPr>
        <w:widowControl w:val="0"/>
        <w:pBdr>
          <w:top w:val="none" w:color="auto" w:sz="0" w:space="0"/>
          <w:left w:val="none" w:color="auto" w:sz="0" w:space="0"/>
          <w:bottom w:val="none" w:color="auto" w:sz="0" w:space="0"/>
          <w:right w:val="none" w:color="auto" w:sz="0" w:space="0"/>
          <w:between w:val="none" w:color="auto" w:sz="0" w:space="0"/>
        </w:pBdr>
        <w:spacing w:before="137" w:line="240" w:lineRule="auto"/>
        <w:ind w:left="300"/>
        <w:rPr>
          <w:rFonts w:ascii="Times" w:hAnsi="Times" w:eastAsia="Times" w:cs="Times"/>
          <w:color w:val="000000"/>
          <w:sz w:val="24"/>
          <w:szCs w:val="24"/>
        </w:rPr>
      </w:pPr>
      <w:r>
        <w:rPr>
          <w:rFonts w:ascii="Times" w:hAnsi="Times" w:eastAsia="Times" w:cs="Times"/>
          <w:color w:val="000000"/>
          <w:sz w:val="24"/>
          <w:szCs w:val="24"/>
        </w:rPr>
        <w:t xml:space="preserve">EXAMPLE: $ head college Display the top ten lines. </w:t>
      </w:r>
    </w:p>
    <w:p>
      <w:pPr>
        <w:widowControl w:val="0"/>
        <w:pBdr>
          <w:top w:val="none" w:color="auto" w:sz="0" w:space="0"/>
          <w:left w:val="none" w:color="auto" w:sz="0" w:space="0"/>
          <w:bottom w:val="none" w:color="auto" w:sz="0" w:space="0"/>
          <w:right w:val="none" w:color="auto" w:sz="0" w:space="0"/>
          <w:between w:val="none" w:color="auto" w:sz="0" w:space="0"/>
        </w:pBdr>
        <w:spacing w:before="130" w:line="240" w:lineRule="auto"/>
        <w:ind w:left="1746"/>
        <w:rPr>
          <w:rFonts w:ascii="Times" w:hAnsi="Times" w:eastAsia="Times" w:cs="Times"/>
          <w:color w:val="000000"/>
          <w:sz w:val="24"/>
          <w:szCs w:val="24"/>
        </w:rPr>
      </w:pPr>
      <w:r>
        <w:rPr>
          <w:rFonts w:ascii="Times" w:hAnsi="Times" w:eastAsia="Times" w:cs="Times"/>
          <w:color w:val="000000"/>
          <w:sz w:val="24"/>
          <w:szCs w:val="24"/>
        </w:rPr>
        <w:t xml:space="preserve">$ head -5 college Display the top five lines. </w:t>
      </w:r>
    </w:p>
    <w:p>
      <w:pPr>
        <w:widowControl w:val="0"/>
        <w:pBdr>
          <w:top w:val="none" w:color="auto" w:sz="0" w:space="0"/>
          <w:left w:val="none" w:color="auto" w:sz="0" w:space="0"/>
          <w:bottom w:val="none" w:color="auto" w:sz="0" w:space="0"/>
          <w:right w:val="none" w:color="auto" w:sz="0" w:space="0"/>
          <w:between w:val="none" w:color="auto" w:sz="0" w:space="0"/>
        </w:pBdr>
        <w:spacing w:before="547" w:line="240" w:lineRule="auto"/>
        <w:ind w:left="288"/>
        <w:rPr>
          <w:rFonts w:ascii="Times" w:hAnsi="Times" w:eastAsia="Times" w:cs="Times"/>
          <w:color w:val="000000"/>
          <w:sz w:val="24"/>
          <w:szCs w:val="24"/>
        </w:rPr>
      </w:pPr>
      <w:r>
        <w:rPr>
          <w:rFonts w:ascii="Times" w:hAnsi="Times" w:eastAsia="Times" w:cs="Times"/>
          <w:color w:val="000000"/>
          <w:sz w:val="24"/>
          <w:szCs w:val="24"/>
        </w:rPr>
        <w:t xml:space="preserve">2. The tail filter </w:t>
      </w:r>
    </w:p>
    <w:p>
      <w:pPr>
        <w:widowControl w:val="0"/>
        <w:pBdr>
          <w:top w:val="none" w:color="auto" w:sz="0" w:space="0"/>
          <w:left w:val="none" w:color="auto" w:sz="0" w:space="0"/>
          <w:bottom w:val="none" w:color="auto" w:sz="0" w:space="0"/>
          <w:right w:val="none" w:color="auto" w:sz="0" w:space="0"/>
          <w:between w:val="none" w:color="auto" w:sz="0" w:space="0"/>
        </w:pBdr>
        <w:spacing w:before="342" w:line="240" w:lineRule="auto"/>
        <w:ind w:left="1005"/>
        <w:rPr>
          <w:rFonts w:ascii="Times" w:hAnsi="Times" w:eastAsia="Times" w:cs="Times"/>
          <w:color w:val="000000"/>
          <w:sz w:val="24"/>
          <w:szCs w:val="24"/>
        </w:rPr>
      </w:pPr>
      <w:r>
        <w:rPr>
          <w:rFonts w:ascii="Times" w:hAnsi="Times" w:eastAsia="Times" w:cs="Times"/>
          <w:color w:val="000000"/>
          <w:sz w:val="24"/>
          <w:szCs w:val="24"/>
        </w:rPr>
        <w:t xml:space="preserve">It displays ten lines of a file from the end of the file.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tail filename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tail college Display the last ten lines. </w:t>
      </w:r>
    </w:p>
    <w:p>
      <w:pPr>
        <w:widowControl w:val="0"/>
        <w:pBdr>
          <w:top w:val="none" w:color="auto" w:sz="0" w:space="0"/>
          <w:left w:val="none" w:color="auto" w:sz="0" w:space="0"/>
          <w:bottom w:val="none" w:color="auto" w:sz="0" w:space="0"/>
          <w:right w:val="none" w:color="auto" w:sz="0" w:space="0"/>
          <w:between w:val="none" w:color="auto" w:sz="0" w:space="0"/>
        </w:pBdr>
        <w:spacing w:before="137" w:line="240" w:lineRule="auto"/>
        <w:ind w:left="1731"/>
        <w:rPr>
          <w:rFonts w:ascii="Times" w:hAnsi="Times" w:eastAsia="Times" w:cs="Times"/>
          <w:color w:val="000000"/>
          <w:sz w:val="24"/>
          <w:szCs w:val="24"/>
        </w:rPr>
      </w:pPr>
      <w:r>
        <w:rPr>
          <w:rFonts w:ascii="Times" w:hAnsi="Times" w:eastAsia="Times" w:cs="Times"/>
          <w:color w:val="000000"/>
          <w:sz w:val="24"/>
          <w:szCs w:val="24"/>
        </w:rPr>
        <w:t>$tail -5 college Display the last five lines.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91"/>
        <w:rPr>
          <w:rFonts w:ascii="Times" w:hAnsi="Times" w:eastAsia="Times" w:cs="Times"/>
          <w:color w:val="000000"/>
          <w:sz w:val="24"/>
          <w:szCs w:val="24"/>
        </w:rPr>
      </w:pPr>
      <w:r>
        <w:rPr>
          <w:rFonts w:ascii="Times" w:hAnsi="Times" w:eastAsia="Times" w:cs="Times"/>
          <w:color w:val="000000"/>
          <w:sz w:val="24"/>
          <w:szCs w:val="24"/>
        </w:rPr>
        <w:t xml:space="preserve">3. The more filter: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1005"/>
        <w:rPr>
          <w:rFonts w:ascii="Times" w:hAnsi="Times" w:eastAsia="Times" w:cs="Times"/>
          <w:color w:val="000000"/>
          <w:sz w:val="24"/>
          <w:szCs w:val="24"/>
        </w:rPr>
      </w:pPr>
      <w:r>
        <w:rPr>
          <w:rFonts w:ascii="Times" w:hAnsi="Times" w:eastAsia="Times" w:cs="Times"/>
          <w:color w:val="000000"/>
          <w:sz w:val="24"/>
          <w:szCs w:val="24"/>
        </w:rPr>
        <w:t xml:space="preserve">The pg command shows the file page by page.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ls –l | more </w:t>
      </w:r>
    </w:p>
    <w:p>
      <w:pPr>
        <w:widowControl w:val="0"/>
        <w:pBdr>
          <w:top w:val="none" w:color="auto" w:sz="0" w:space="0"/>
          <w:left w:val="none" w:color="auto" w:sz="0" w:space="0"/>
          <w:bottom w:val="none" w:color="auto" w:sz="0" w:space="0"/>
          <w:right w:val="none" w:color="auto" w:sz="0" w:space="0"/>
          <w:between w:val="none" w:color="auto" w:sz="0" w:space="0"/>
        </w:pBdr>
        <w:spacing w:before="547"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4. The ‘grep’ command: </w:t>
      </w:r>
    </w:p>
    <w:p>
      <w:pPr>
        <w:widowControl w:val="0"/>
        <w:pBdr>
          <w:top w:val="none" w:color="auto" w:sz="0" w:space="0"/>
          <w:left w:val="none" w:color="auto" w:sz="0" w:space="0"/>
          <w:bottom w:val="none" w:color="auto" w:sz="0" w:space="0"/>
          <w:right w:val="none" w:color="auto" w:sz="0" w:space="0"/>
          <w:between w:val="none" w:color="auto" w:sz="0" w:space="0"/>
        </w:pBdr>
        <w:spacing w:before="135" w:line="344" w:lineRule="auto"/>
        <w:ind w:left="290" w:right="175" w:firstLine="1434"/>
        <w:jc w:val="both"/>
        <w:rPr>
          <w:rFonts w:ascii="Times" w:hAnsi="Times" w:eastAsia="Times" w:cs="Times"/>
          <w:color w:val="000000"/>
          <w:sz w:val="24"/>
          <w:szCs w:val="24"/>
        </w:rPr>
      </w:pPr>
      <w:r>
        <w:rPr>
          <w:rFonts w:ascii="Times" w:hAnsi="Times" w:eastAsia="Times" w:cs="Times"/>
          <w:color w:val="000000"/>
          <w:sz w:val="24"/>
          <w:szCs w:val="24"/>
        </w:rPr>
        <w:t xml:space="preserve">This command is used to search for a particular pattern from a file or from the  standard input and display those lines on the standard output. “Grep” stands for “global search  for regular expression.” </w:t>
      </w:r>
    </w:p>
    <w:p>
      <w:pPr>
        <w:widowControl w:val="0"/>
        <w:pBdr>
          <w:top w:val="none" w:color="auto" w:sz="0" w:space="0"/>
          <w:left w:val="none" w:color="auto" w:sz="0" w:space="0"/>
          <w:bottom w:val="none" w:color="auto" w:sz="0" w:space="0"/>
          <w:right w:val="none" w:color="auto" w:sz="0" w:space="0"/>
          <w:between w:val="none" w:color="auto" w:sz="0" w:space="0"/>
        </w:pBdr>
        <w:spacing w:before="30" w:line="240" w:lineRule="auto"/>
        <w:ind w:left="289"/>
        <w:rPr>
          <w:rFonts w:ascii="Times" w:hAnsi="Times" w:eastAsia="Times" w:cs="Times"/>
          <w:color w:val="000000"/>
          <w:sz w:val="24"/>
          <w:szCs w:val="24"/>
        </w:rPr>
      </w:pPr>
      <w:r>
        <w:rPr>
          <w:rFonts w:ascii="Times" w:hAnsi="Times" w:eastAsia="Times" w:cs="Times"/>
          <w:b/>
          <w:color w:val="000000"/>
          <w:sz w:val="24"/>
          <w:szCs w:val="24"/>
        </w:rPr>
        <w:t>SYNTAX</w:t>
      </w:r>
      <w:r>
        <w:rPr>
          <w:rFonts w:ascii="Times" w:hAnsi="Times" w:eastAsia="Times" w:cs="Times"/>
          <w:color w:val="000000"/>
          <w:sz w:val="24"/>
          <w:szCs w:val="24"/>
        </w:rPr>
        <w:t xml:space="preserve">: $ grep [pattern] [file_name]  </w:t>
      </w:r>
    </w:p>
    <w:p>
      <w:pPr>
        <w:widowControl w:val="0"/>
        <w:pBdr>
          <w:top w:val="none" w:color="auto" w:sz="0" w:space="0"/>
          <w:left w:val="none" w:color="auto" w:sz="0" w:space="0"/>
          <w:bottom w:val="none" w:color="auto" w:sz="0" w:space="0"/>
          <w:right w:val="none" w:color="auto" w:sz="0" w:space="0"/>
          <w:between w:val="none" w:color="auto" w:sz="0" w:space="0"/>
        </w:pBdr>
        <w:spacing w:before="133"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cat &gt; student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Arun cse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5"/>
        <w:rPr>
          <w:rFonts w:ascii="Times" w:hAnsi="Times" w:eastAsia="Times" w:cs="Times"/>
          <w:color w:val="000000"/>
          <w:sz w:val="24"/>
          <w:szCs w:val="24"/>
        </w:rPr>
      </w:pPr>
      <w:r>
        <w:rPr>
          <w:rFonts w:ascii="Times" w:hAnsi="Times" w:eastAsia="Times" w:cs="Times"/>
          <w:color w:val="000000"/>
          <w:sz w:val="24"/>
          <w:szCs w:val="24"/>
        </w:rPr>
        <w:t xml:space="preserve">Ram ece  </w:t>
      </w:r>
    </w:p>
    <w:p>
      <w:pPr>
        <w:widowControl w:val="0"/>
        <w:pBdr>
          <w:top w:val="none" w:color="auto" w:sz="0" w:space="0"/>
          <w:left w:val="none" w:color="auto" w:sz="0" w:space="0"/>
          <w:bottom w:val="none" w:color="auto" w:sz="0" w:space="0"/>
          <w:right w:val="none" w:color="auto" w:sz="0" w:space="0"/>
          <w:between w:val="none" w:color="auto" w:sz="0" w:space="0"/>
        </w:pBdr>
        <w:spacing w:before="137" w:line="240" w:lineRule="auto"/>
        <w:ind w:left="289"/>
        <w:rPr>
          <w:rFonts w:ascii="Times" w:hAnsi="Times" w:eastAsia="Times" w:cs="Times"/>
          <w:color w:val="000000"/>
          <w:sz w:val="24"/>
          <w:szCs w:val="24"/>
        </w:rPr>
      </w:pPr>
      <w:r>
        <w:rPr>
          <w:rFonts w:ascii="Times" w:hAnsi="Times" w:eastAsia="Times" w:cs="Times"/>
          <w:color w:val="000000"/>
          <w:sz w:val="24"/>
          <w:szCs w:val="24"/>
        </w:rPr>
        <w:t xml:space="preserve">Kani cse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9"/>
        <w:rPr>
          <w:rFonts w:ascii="Times" w:hAnsi="Times" w:eastAsia="Times" w:cs="Times"/>
          <w:color w:val="000000"/>
          <w:sz w:val="24"/>
          <w:szCs w:val="24"/>
        </w:rPr>
      </w:pPr>
      <w:r>
        <w:rPr>
          <w:rFonts w:ascii="Times" w:hAnsi="Times" w:eastAsia="Times" w:cs="Times"/>
          <w:color w:val="000000"/>
          <w:sz w:val="24"/>
          <w:szCs w:val="24"/>
        </w:rPr>
        <w:t xml:space="preserve">$ grep “cse” student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347"/>
        <w:rPr>
          <w:rFonts w:ascii="Times" w:hAnsi="Times" w:eastAsia="Times" w:cs="Times"/>
          <w:color w:val="000000"/>
          <w:sz w:val="24"/>
          <w:szCs w:val="24"/>
        </w:rPr>
      </w:pPr>
      <w:r>
        <w:rPr>
          <w:rFonts w:ascii="Times" w:hAnsi="Times" w:eastAsia="Times" w:cs="Times"/>
          <w:color w:val="000000"/>
          <w:sz w:val="24"/>
          <w:szCs w:val="24"/>
        </w:rPr>
        <w:t xml:space="preserve">Arun cse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9"/>
        <w:rPr>
          <w:rFonts w:ascii="Times" w:hAnsi="Times" w:eastAsia="Times" w:cs="Times"/>
          <w:color w:val="000000"/>
          <w:sz w:val="24"/>
          <w:szCs w:val="24"/>
        </w:rPr>
      </w:pPr>
      <w:r>
        <w:rPr>
          <w:rFonts w:ascii="Times" w:hAnsi="Times" w:eastAsia="Times" w:cs="Times"/>
          <w:color w:val="000000"/>
          <w:sz w:val="24"/>
          <w:szCs w:val="24"/>
        </w:rPr>
        <w:t xml:space="preserve">Kani cse </w:t>
      </w:r>
    </w:p>
    <w:p>
      <w:pPr>
        <w:widowControl w:val="0"/>
        <w:pBdr>
          <w:top w:val="none" w:color="auto" w:sz="0" w:space="0"/>
          <w:left w:val="none" w:color="auto" w:sz="0" w:space="0"/>
          <w:bottom w:val="none" w:color="auto" w:sz="0" w:space="0"/>
          <w:right w:val="none" w:color="auto" w:sz="0" w:space="0"/>
          <w:between w:val="none" w:color="auto" w:sz="0" w:space="0"/>
        </w:pBdr>
        <w:spacing w:before="399" w:line="240" w:lineRule="auto"/>
        <w:ind w:left="288"/>
        <w:rPr>
          <w:rFonts w:ascii="Times" w:hAnsi="Times" w:eastAsia="Times" w:cs="Times"/>
          <w:color w:val="000000"/>
          <w:sz w:val="24"/>
          <w:szCs w:val="24"/>
        </w:rPr>
      </w:pPr>
      <w:r>
        <w:rPr>
          <w:rFonts w:ascii="Times" w:hAnsi="Times" w:eastAsia="Times" w:cs="Times"/>
          <w:color w:val="000000"/>
          <w:sz w:val="24"/>
          <w:szCs w:val="24"/>
        </w:rPr>
        <w:t xml:space="preserve">5. The ‘sort’ command: </w:t>
      </w:r>
    </w:p>
    <w:p>
      <w:pPr>
        <w:widowControl w:val="0"/>
        <w:pBdr>
          <w:top w:val="none" w:color="auto" w:sz="0" w:space="0"/>
          <w:left w:val="none" w:color="auto" w:sz="0" w:space="0"/>
          <w:bottom w:val="none" w:color="auto" w:sz="0" w:space="0"/>
          <w:right w:val="none" w:color="auto" w:sz="0" w:space="0"/>
          <w:between w:val="none" w:color="auto" w:sz="0" w:space="0"/>
        </w:pBdr>
        <w:spacing w:before="132" w:line="345" w:lineRule="auto"/>
        <w:ind w:left="284" w:right="222" w:firstLine="720"/>
        <w:rPr>
          <w:rFonts w:ascii="Times" w:hAnsi="Times" w:eastAsia="Times" w:cs="Times"/>
          <w:color w:val="000000"/>
          <w:sz w:val="24"/>
          <w:szCs w:val="24"/>
        </w:rPr>
      </w:pPr>
      <w:r>
        <w:rPr>
          <w:rFonts w:ascii="Times" w:hAnsi="Times" w:eastAsia="Times" w:cs="Times"/>
          <w:color w:val="000000"/>
          <w:sz w:val="24"/>
          <w:szCs w:val="24"/>
        </w:rPr>
        <w:t xml:space="preserve">The sort command is used to sort the contents of a file. The sort command reports only to  the screen, the actual file remains unchanged. </w:t>
      </w:r>
    </w:p>
    <w:p>
      <w:pPr>
        <w:widowControl w:val="0"/>
        <w:pBdr>
          <w:top w:val="none" w:color="auto" w:sz="0" w:space="0"/>
          <w:left w:val="none" w:color="auto" w:sz="0" w:space="0"/>
          <w:bottom w:val="none" w:color="auto" w:sz="0" w:space="0"/>
          <w:right w:val="none" w:color="auto" w:sz="0" w:space="0"/>
          <w:between w:val="none" w:color="auto" w:sz="0" w:space="0"/>
        </w:pBdr>
        <w:spacing w:before="26"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sort filename  </w:t>
      </w:r>
    </w:p>
    <w:p>
      <w:pPr>
        <w:widowControl w:val="0"/>
        <w:pBdr>
          <w:top w:val="none" w:color="auto" w:sz="0" w:space="0"/>
          <w:left w:val="none" w:color="auto" w:sz="0" w:space="0"/>
          <w:bottom w:val="none" w:color="auto" w:sz="0" w:space="0"/>
          <w:right w:val="none" w:color="auto" w:sz="0" w:space="0"/>
          <w:between w:val="none" w:color="auto" w:sz="0" w:space="0"/>
        </w:pBdr>
        <w:spacing w:before="137"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sort college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9"/>
        <w:rPr>
          <w:rFonts w:ascii="Times" w:hAnsi="Times" w:eastAsia="Times" w:cs="Times"/>
          <w:color w:val="000000"/>
          <w:sz w:val="24"/>
          <w:szCs w:val="24"/>
        </w:rPr>
      </w:pPr>
      <w:r>
        <w:rPr>
          <w:rFonts w:ascii="Times" w:hAnsi="Times" w:eastAsia="Times" w:cs="Times"/>
          <w:color w:val="000000"/>
          <w:sz w:val="24"/>
          <w:szCs w:val="24"/>
        </w:rPr>
        <w:t>OPTIONS:</w:t>
      </w:r>
    </w:p>
    <w:tbl>
      <w:tblPr>
        <w:tblStyle w:val="253"/>
        <w:tblW w:w="7597" w:type="dxa"/>
        <w:tblInd w:w="69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924"/>
        <w:gridCol w:w="567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2" w:hRule="atLeast"/>
        </w:trPr>
        <w:tc>
          <w:tcPr>
            <w:tcW w:w="192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w:hAnsi="Times" w:eastAsia="Times" w:cs="Times"/>
                <w:color w:val="000000"/>
                <w:sz w:val="24"/>
                <w:szCs w:val="24"/>
              </w:rPr>
            </w:pPr>
            <w:r>
              <w:rPr>
                <w:rFonts w:ascii="Times" w:hAnsi="Times" w:eastAsia="Times" w:cs="Times"/>
                <w:color w:val="000000"/>
                <w:sz w:val="24"/>
                <w:szCs w:val="24"/>
              </w:rPr>
              <w:t xml:space="preserve">Command </w:t>
            </w:r>
          </w:p>
        </w:tc>
        <w:tc>
          <w:tcPr>
            <w:tcW w:w="567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w:hAnsi="Times" w:eastAsia="Times" w:cs="Times"/>
                <w:color w:val="000000"/>
                <w:sz w:val="24"/>
                <w:szCs w:val="24"/>
              </w:rPr>
            </w:pPr>
            <w:r>
              <w:rPr>
                <w:rFonts w:ascii="Times" w:hAnsi="Times" w:eastAsia="Times" w:cs="Times"/>
                <w:color w:val="000000"/>
                <w:sz w:val="24"/>
                <w:szCs w:val="24"/>
              </w:rPr>
              <w:t>Purpose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7" w:hRule="atLeast"/>
        </w:trPr>
        <w:tc>
          <w:tcPr>
            <w:tcW w:w="192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5"/>
              <w:rPr>
                <w:rFonts w:ascii="Times" w:hAnsi="Times" w:eastAsia="Times" w:cs="Times"/>
                <w:color w:val="000000"/>
                <w:sz w:val="24"/>
                <w:szCs w:val="24"/>
              </w:rPr>
            </w:pPr>
            <w:r>
              <w:rPr>
                <w:rFonts w:ascii="Times" w:hAnsi="Times" w:eastAsia="Times" w:cs="Times"/>
                <w:color w:val="000000"/>
                <w:sz w:val="24"/>
                <w:szCs w:val="24"/>
              </w:rPr>
              <w:t xml:space="preserve">Sort –r college </w:t>
            </w:r>
          </w:p>
        </w:tc>
        <w:tc>
          <w:tcPr>
            <w:tcW w:w="567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8"/>
              <w:rPr>
                <w:rFonts w:ascii="Times" w:hAnsi="Times" w:eastAsia="Times" w:cs="Times"/>
                <w:color w:val="000000"/>
                <w:sz w:val="24"/>
                <w:szCs w:val="24"/>
              </w:rPr>
            </w:pPr>
            <w:r>
              <w:rPr>
                <w:rFonts w:ascii="Times" w:hAnsi="Times" w:eastAsia="Times" w:cs="Times"/>
                <w:color w:val="000000"/>
                <w:sz w:val="24"/>
                <w:szCs w:val="24"/>
              </w:rPr>
              <w:t>Sorts and displays the file contents in reverse order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3" w:hRule="atLeast"/>
        </w:trPr>
        <w:tc>
          <w:tcPr>
            <w:tcW w:w="192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5"/>
              <w:rPr>
                <w:rFonts w:ascii="Times" w:hAnsi="Times" w:eastAsia="Times" w:cs="Times"/>
                <w:color w:val="000000"/>
                <w:sz w:val="24"/>
                <w:szCs w:val="24"/>
              </w:rPr>
            </w:pPr>
            <w:r>
              <w:rPr>
                <w:rFonts w:ascii="Times" w:hAnsi="Times" w:eastAsia="Times" w:cs="Times"/>
                <w:color w:val="000000"/>
                <w:sz w:val="24"/>
                <w:szCs w:val="24"/>
              </w:rPr>
              <w:t xml:space="preserve">Sort –c college </w:t>
            </w:r>
          </w:p>
        </w:tc>
        <w:tc>
          <w:tcPr>
            <w:tcW w:w="567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4"/>
              <w:rPr>
                <w:rFonts w:ascii="Times" w:hAnsi="Times" w:eastAsia="Times" w:cs="Times"/>
                <w:color w:val="000000"/>
                <w:sz w:val="24"/>
                <w:szCs w:val="24"/>
              </w:rPr>
            </w:pPr>
            <w:r>
              <w:rPr>
                <w:rFonts w:ascii="Times" w:hAnsi="Times" w:eastAsia="Times" w:cs="Times"/>
                <w:color w:val="000000"/>
                <w:sz w:val="24"/>
                <w:szCs w:val="24"/>
              </w:rPr>
              <w:t>Check if the file is sorted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2" w:hRule="atLeast"/>
        </w:trPr>
        <w:tc>
          <w:tcPr>
            <w:tcW w:w="192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5"/>
              <w:rPr>
                <w:rFonts w:ascii="Times" w:hAnsi="Times" w:eastAsia="Times" w:cs="Times"/>
                <w:color w:val="000000"/>
                <w:sz w:val="24"/>
                <w:szCs w:val="24"/>
              </w:rPr>
            </w:pPr>
            <w:r>
              <w:rPr>
                <w:rFonts w:ascii="Times" w:hAnsi="Times" w:eastAsia="Times" w:cs="Times"/>
                <w:color w:val="000000"/>
                <w:sz w:val="24"/>
                <w:szCs w:val="24"/>
              </w:rPr>
              <w:t xml:space="preserve">Sort –n college </w:t>
            </w:r>
          </w:p>
        </w:tc>
        <w:tc>
          <w:tcPr>
            <w:tcW w:w="567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8"/>
              <w:rPr>
                <w:rFonts w:ascii="Times" w:hAnsi="Times" w:eastAsia="Times" w:cs="Times"/>
                <w:color w:val="000000"/>
                <w:sz w:val="24"/>
                <w:szCs w:val="24"/>
              </w:rPr>
            </w:pPr>
            <w:r>
              <w:rPr>
                <w:rFonts w:ascii="Times" w:hAnsi="Times" w:eastAsia="Times" w:cs="Times"/>
                <w:color w:val="000000"/>
                <w:sz w:val="24"/>
                <w:szCs w:val="24"/>
              </w:rPr>
              <w:t>Sorts numerically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33" w:hRule="atLeast"/>
        </w:trPr>
        <w:tc>
          <w:tcPr>
            <w:tcW w:w="192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5"/>
              <w:rPr>
                <w:rFonts w:ascii="Times" w:hAnsi="Times" w:eastAsia="Times" w:cs="Times"/>
                <w:color w:val="000000"/>
                <w:sz w:val="24"/>
                <w:szCs w:val="24"/>
              </w:rPr>
            </w:pPr>
            <w:r>
              <w:rPr>
                <w:rFonts w:ascii="Times" w:hAnsi="Times" w:eastAsia="Times" w:cs="Times"/>
                <w:color w:val="000000"/>
                <w:sz w:val="24"/>
                <w:szCs w:val="24"/>
              </w:rPr>
              <w:t xml:space="preserve">Sort –m college </w:t>
            </w:r>
          </w:p>
        </w:tc>
        <w:tc>
          <w:tcPr>
            <w:tcW w:w="567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8"/>
              <w:rPr>
                <w:rFonts w:ascii="Times" w:hAnsi="Times" w:eastAsia="Times" w:cs="Times"/>
                <w:color w:val="000000"/>
                <w:sz w:val="24"/>
                <w:szCs w:val="24"/>
              </w:rPr>
            </w:pPr>
            <w:r>
              <w:rPr>
                <w:rFonts w:ascii="Times" w:hAnsi="Times" w:eastAsia="Times" w:cs="Times"/>
                <w:color w:val="000000"/>
                <w:sz w:val="24"/>
                <w:szCs w:val="24"/>
              </w:rPr>
              <w:t>Sorts numerically in reverse order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5" w:hRule="atLeast"/>
        </w:trPr>
        <w:tc>
          <w:tcPr>
            <w:tcW w:w="192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5"/>
              <w:rPr>
                <w:rFonts w:ascii="Times" w:hAnsi="Times" w:eastAsia="Times" w:cs="Times"/>
                <w:color w:val="000000"/>
                <w:sz w:val="24"/>
                <w:szCs w:val="24"/>
              </w:rPr>
            </w:pPr>
            <w:r>
              <w:rPr>
                <w:rFonts w:ascii="Times" w:hAnsi="Times" w:eastAsia="Times" w:cs="Times"/>
                <w:color w:val="000000"/>
                <w:sz w:val="24"/>
                <w:szCs w:val="24"/>
              </w:rPr>
              <w:t xml:space="preserve">Sort –u college </w:t>
            </w:r>
          </w:p>
        </w:tc>
        <w:tc>
          <w:tcPr>
            <w:tcW w:w="567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2"/>
              <w:rPr>
                <w:rFonts w:ascii="Times" w:hAnsi="Times" w:eastAsia="Times" w:cs="Times"/>
                <w:color w:val="000000"/>
                <w:sz w:val="24"/>
                <w:szCs w:val="24"/>
              </w:rPr>
            </w:pPr>
            <w:r>
              <w:rPr>
                <w:rFonts w:ascii="Times" w:hAnsi="Times" w:eastAsia="Times" w:cs="Times"/>
                <w:color w:val="000000"/>
                <w:sz w:val="24"/>
                <w:szCs w:val="24"/>
              </w:rPr>
              <w:t>Remove duplicate records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39" w:hRule="atLeast"/>
        </w:trPr>
        <w:tc>
          <w:tcPr>
            <w:tcW w:w="192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5"/>
              <w:rPr>
                <w:rFonts w:ascii="Times" w:hAnsi="Times" w:eastAsia="Times" w:cs="Times"/>
                <w:color w:val="000000"/>
                <w:sz w:val="24"/>
                <w:szCs w:val="24"/>
              </w:rPr>
            </w:pPr>
            <w:r>
              <w:rPr>
                <w:rFonts w:ascii="Times" w:hAnsi="Times" w:eastAsia="Times" w:cs="Times"/>
                <w:color w:val="000000"/>
                <w:sz w:val="24"/>
                <w:szCs w:val="24"/>
              </w:rPr>
              <w:t xml:space="preserve">Sort –l college </w:t>
            </w:r>
          </w:p>
        </w:tc>
        <w:tc>
          <w:tcPr>
            <w:tcW w:w="567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45" w:lineRule="auto"/>
              <w:ind w:left="130" w:right="165" w:hanging="2"/>
              <w:rPr>
                <w:rFonts w:ascii="Times" w:hAnsi="Times" w:eastAsia="Times" w:cs="Times"/>
                <w:color w:val="000000"/>
                <w:sz w:val="24"/>
                <w:szCs w:val="24"/>
              </w:rPr>
            </w:pPr>
            <w:r>
              <w:rPr>
                <w:rFonts w:ascii="Times" w:hAnsi="Times" w:eastAsia="Times" w:cs="Times"/>
                <w:color w:val="000000"/>
                <w:sz w:val="24"/>
                <w:szCs w:val="24"/>
              </w:rPr>
              <w:t>Skip the column with +1 (one) option.Sorts according to second column</w:t>
            </w:r>
          </w:p>
        </w:tc>
      </w:tr>
    </w:tbl>
    <w:p>
      <w:pPr>
        <w:widowControl w:val="0"/>
        <w:pBdr>
          <w:top w:val="none" w:color="auto" w:sz="0" w:space="0"/>
          <w:left w:val="none" w:color="auto" w:sz="0" w:space="0"/>
          <w:bottom w:val="none" w:color="auto" w:sz="0" w:space="0"/>
          <w:right w:val="none" w:color="auto" w:sz="0" w:space="0"/>
          <w:between w:val="none" w:color="auto" w:sz="0" w:space="0"/>
        </w:pBdr>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4770"/>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91"/>
        <w:rPr>
          <w:rFonts w:ascii="Times" w:hAnsi="Times" w:eastAsia="Times" w:cs="Times"/>
          <w:color w:val="000000"/>
          <w:sz w:val="24"/>
          <w:szCs w:val="24"/>
        </w:rPr>
      </w:pPr>
      <w:r>
        <w:rPr>
          <w:rFonts w:ascii="Times" w:hAnsi="Times" w:eastAsia="Times" w:cs="Times"/>
          <w:color w:val="000000"/>
          <w:sz w:val="24"/>
          <w:szCs w:val="24"/>
        </w:rPr>
        <w:t xml:space="preserve">6. The ‘nl’ command: </w:t>
      </w:r>
    </w:p>
    <w:p>
      <w:pPr>
        <w:widowControl w:val="0"/>
        <w:pBdr>
          <w:top w:val="none" w:color="auto" w:sz="0" w:space="0"/>
          <w:left w:val="none" w:color="auto" w:sz="0" w:space="0"/>
          <w:bottom w:val="none" w:color="auto" w:sz="0" w:space="0"/>
          <w:right w:val="none" w:color="auto" w:sz="0" w:space="0"/>
          <w:between w:val="none" w:color="auto" w:sz="0" w:space="0"/>
        </w:pBdr>
        <w:spacing w:before="135" w:line="343" w:lineRule="auto"/>
        <w:ind w:left="287" w:right="270" w:firstLine="718"/>
        <w:rPr>
          <w:rFonts w:ascii="Times" w:hAnsi="Times" w:eastAsia="Times" w:cs="Times"/>
          <w:color w:val="000000"/>
          <w:sz w:val="24"/>
          <w:szCs w:val="24"/>
        </w:rPr>
      </w:pPr>
      <w:r>
        <w:rPr>
          <w:rFonts w:ascii="Times" w:hAnsi="Times" w:eastAsia="Times" w:cs="Times"/>
          <w:color w:val="000000"/>
          <w:sz w:val="24"/>
          <w:szCs w:val="24"/>
        </w:rPr>
        <w:t xml:space="preserve">The nl filter adds lines numbers to a file and it displays the file and not provides access to  edit but simply displays the contents on the screen. </w:t>
      </w:r>
    </w:p>
    <w:p>
      <w:pPr>
        <w:widowControl w:val="0"/>
        <w:pBdr>
          <w:top w:val="none" w:color="auto" w:sz="0" w:space="0"/>
          <w:left w:val="none" w:color="auto" w:sz="0" w:space="0"/>
          <w:bottom w:val="none" w:color="auto" w:sz="0" w:space="0"/>
          <w:right w:val="none" w:color="auto" w:sz="0" w:space="0"/>
          <w:between w:val="none" w:color="auto" w:sz="0" w:space="0"/>
        </w:pBdr>
        <w:spacing w:before="31"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nl filename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nl college </w:t>
      </w:r>
    </w:p>
    <w:p>
      <w:pPr>
        <w:widowControl w:val="0"/>
        <w:pBdr>
          <w:top w:val="none" w:color="auto" w:sz="0" w:space="0"/>
          <w:left w:val="none" w:color="auto" w:sz="0" w:space="0"/>
          <w:bottom w:val="none" w:color="auto" w:sz="0" w:space="0"/>
          <w:right w:val="none" w:color="auto" w:sz="0" w:space="0"/>
          <w:between w:val="none" w:color="auto" w:sz="0" w:space="0"/>
        </w:pBdr>
        <w:spacing w:before="552" w:line="240" w:lineRule="auto"/>
        <w:ind w:left="286"/>
        <w:rPr>
          <w:rFonts w:ascii="Times" w:hAnsi="Times" w:eastAsia="Times" w:cs="Times"/>
          <w:color w:val="000000"/>
          <w:sz w:val="24"/>
          <w:szCs w:val="24"/>
        </w:rPr>
      </w:pPr>
      <w:r>
        <w:rPr>
          <w:rFonts w:ascii="Times" w:hAnsi="Times" w:eastAsia="Times" w:cs="Times"/>
          <w:color w:val="000000"/>
          <w:sz w:val="24"/>
          <w:szCs w:val="24"/>
        </w:rPr>
        <w:t xml:space="preserve">7. The ‘cut’ command: </w:t>
      </w:r>
    </w:p>
    <w:p>
      <w:pPr>
        <w:widowControl w:val="0"/>
        <w:pBdr>
          <w:top w:val="none" w:color="auto" w:sz="0" w:space="0"/>
          <w:left w:val="none" w:color="auto" w:sz="0" w:space="0"/>
          <w:bottom w:val="none" w:color="auto" w:sz="0" w:space="0"/>
          <w:right w:val="none" w:color="auto" w:sz="0" w:space="0"/>
          <w:between w:val="none" w:color="auto" w:sz="0" w:space="0"/>
        </w:pBdr>
        <w:spacing w:before="127" w:line="240" w:lineRule="auto"/>
        <w:ind w:left="1002"/>
        <w:rPr>
          <w:rFonts w:ascii="Times" w:hAnsi="Times" w:eastAsia="Times" w:cs="Times"/>
          <w:color w:val="000000"/>
          <w:sz w:val="24"/>
          <w:szCs w:val="24"/>
        </w:rPr>
      </w:pPr>
      <w:r>
        <w:rPr>
          <w:rFonts w:ascii="Times" w:hAnsi="Times" w:eastAsia="Times" w:cs="Times"/>
          <w:color w:val="000000"/>
          <w:sz w:val="24"/>
          <w:szCs w:val="24"/>
        </w:rPr>
        <w:t xml:space="preserve">We can select specified fields from a line of text using cut command. </w:t>
      </w:r>
    </w:p>
    <w:p>
      <w:pPr>
        <w:widowControl w:val="0"/>
        <w:pBdr>
          <w:top w:val="none" w:color="auto" w:sz="0" w:space="0"/>
          <w:left w:val="none" w:color="auto" w:sz="0" w:space="0"/>
          <w:bottom w:val="none" w:color="auto" w:sz="0" w:space="0"/>
          <w:right w:val="none" w:color="auto" w:sz="0" w:space="0"/>
          <w:between w:val="none" w:color="auto" w:sz="0" w:space="0"/>
        </w:pBdr>
        <w:spacing w:before="138" w:line="240" w:lineRule="auto"/>
        <w:ind w:left="289"/>
        <w:rPr>
          <w:rFonts w:ascii="Times" w:hAnsi="Times" w:eastAsia="Times" w:cs="Times"/>
          <w:color w:val="000000"/>
          <w:sz w:val="24"/>
          <w:szCs w:val="24"/>
        </w:rPr>
      </w:pPr>
      <w:r>
        <w:rPr>
          <w:rFonts w:ascii="Times" w:hAnsi="Times" w:eastAsia="Times" w:cs="Times"/>
          <w:b/>
          <w:color w:val="000000"/>
          <w:sz w:val="24"/>
          <w:szCs w:val="24"/>
        </w:rPr>
        <w:t xml:space="preserve">SYNTAX: </w:t>
      </w:r>
      <w:r>
        <w:rPr>
          <w:rFonts w:ascii="Times" w:hAnsi="Times" w:eastAsia="Times" w:cs="Times"/>
          <w:color w:val="000000"/>
          <w:sz w:val="24"/>
          <w:szCs w:val="24"/>
        </w:rPr>
        <w:t xml:space="preserve">$ cut -c filename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4"/>
        <w:rPr>
          <w:rFonts w:ascii="Times" w:hAnsi="Times" w:eastAsia="Times" w:cs="Times"/>
          <w:color w:val="000000"/>
          <w:sz w:val="24"/>
          <w:szCs w:val="24"/>
        </w:rPr>
      </w:pPr>
      <w:r>
        <w:rPr>
          <w:rFonts w:ascii="Times" w:hAnsi="Times" w:eastAsia="Times" w:cs="Times"/>
          <w:color w:val="000000"/>
          <w:sz w:val="24"/>
          <w:szCs w:val="24"/>
        </w:rPr>
        <w:t xml:space="preserve">EXAMPLE: $ cut -c college  </w:t>
      </w:r>
    </w:p>
    <w:p>
      <w:pPr>
        <w:widowControl w:val="0"/>
        <w:pBdr>
          <w:top w:val="none" w:color="auto" w:sz="0" w:space="0"/>
          <w:left w:val="none" w:color="auto" w:sz="0" w:space="0"/>
          <w:bottom w:val="none" w:color="auto" w:sz="0" w:space="0"/>
          <w:right w:val="none" w:color="auto" w:sz="0" w:space="0"/>
          <w:between w:val="none" w:color="auto" w:sz="0" w:space="0"/>
        </w:pBdr>
        <w:spacing w:before="135" w:line="240" w:lineRule="auto"/>
        <w:ind w:left="289"/>
        <w:rPr>
          <w:rFonts w:ascii="Times" w:hAnsi="Times" w:eastAsia="Times" w:cs="Times"/>
          <w:color w:val="000000"/>
          <w:sz w:val="24"/>
          <w:szCs w:val="24"/>
        </w:rPr>
      </w:pPr>
      <w:r>
        <w:rPr>
          <w:rFonts w:ascii="Times" w:hAnsi="Times" w:eastAsia="Times" w:cs="Times"/>
          <w:color w:val="000000"/>
          <w:sz w:val="24"/>
          <w:szCs w:val="24"/>
        </w:rPr>
        <w:t xml:space="preserve">OPTION: </w:t>
      </w:r>
    </w:p>
    <w:p>
      <w:pPr>
        <w:widowControl w:val="0"/>
        <w:pBdr>
          <w:top w:val="none" w:color="auto" w:sz="0" w:space="0"/>
          <w:left w:val="none" w:color="auto" w:sz="0" w:space="0"/>
          <w:bottom w:val="none" w:color="auto" w:sz="0" w:space="0"/>
          <w:right w:val="none" w:color="auto" w:sz="0" w:space="0"/>
          <w:between w:val="none" w:color="auto" w:sz="0" w:space="0"/>
        </w:pBdr>
        <w:spacing w:before="132" w:line="240" w:lineRule="auto"/>
        <w:ind w:left="1010"/>
        <w:rPr>
          <w:rFonts w:ascii="Times" w:hAnsi="Times" w:eastAsia="Times" w:cs="Times"/>
          <w:color w:val="000000"/>
          <w:sz w:val="24"/>
          <w:szCs w:val="24"/>
        </w:rPr>
      </w:pPr>
      <w:r>
        <w:rPr>
          <w:rFonts w:ascii="Times" w:hAnsi="Times" w:eastAsia="Times" w:cs="Times"/>
          <w:color w:val="000000"/>
          <w:sz w:val="24"/>
          <w:szCs w:val="24"/>
        </w:rPr>
        <w:t xml:space="preserve">-c – Option cut on the specified character position from each line. </w:t>
      </w:r>
    </w:p>
    <w:p>
      <w:pPr>
        <w:widowControl w:val="0"/>
        <w:pBdr>
          <w:top w:val="none" w:color="auto" w:sz="0" w:space="0"/>
          <w:left w:val="none" w:color="auto" w:sz="0" w:space="0"/>
          <w:bottom w:val="none" w:color="auto" w:sz="0" w:space="0"/>
          <w:right w:val="none" w:color="auto" w:sz="0" w:space="0"/>
          <w:between w:val="none" w:color="auto" w:sz="0" w:space="0"/>
        </w:pBdr>
        <w:spacing w:before="415" w:line="240" w:lineRule="auto"/>
        <w:ind w:left="296"/>
        <w:rPr>
          <w:rFonts w:ascii="Times" w:hAnsi="Times" w:eastAsia="Times" w:cs="Times"/>
          <w:b/>
          <w:color w:val="000000"/>
          <w:sz w:val="24"/>
          <w:szCs w:val="24"/>
        </w:rPr>
      </w:pPr>
      <w:r>
        <w:rPr>
          <w:rFonts w:ascii="Times" w:hAnsi="Times" w:eastAsia="Times" w:cs="Times"/>
          <w:b/>
          <w:color w:val="000000"/>
          <w:sz w:val="24"/>
          <w:szCs w:val="24"/>
        </w:rPr>
        <w:t xml:space="preserve">1.5 OTHER ESSENTIAL COMMANDS </w:t>
      </w:r>
    </w:p>
    <w:p>
      <w:pPr>
        <w:widowControl w:val="0"/>
        <w:pBdr>
          <w:top w:val="none" w:color="auto" w:sz="0" w:space="0"/>
          <w:left w:val="none" w:color="auto" w:sz="0" w:space="0"/>
          <w:bottom w:val="none" w:color="auto" w:sz="0" w:space="0"/>
          <w:right w:val="none" w:color="auto" w:sz="0" w:space="0"/>
          <w:between w:val="none" w:color="auto" w:sz="0" w:space="0"/>
        </w:pBdr>
        <w:spacing w:before="127" w:line="240" w:lineRule="auto"/>
        <w:ind w:left="305"/>
        <w:rPr>
          <w:rFonts w:ascii="Times" w:hAnsi="Times" w:eastAsia="Times" w:cs="Times"/>
          <w:b/>
          <w:color w:val="000000"/>
        </w:rPr>
      </w:pPr>
      <w:r>
        <w:rPr>
          <w:rFonts w:ascii="Times" w:hAnsi="Times" w:eastAsia="Times" w:cs="Times"/>
          <w:color w:val="000000"/>
        </w:rPr>
        <w:t xml:space="preserve">1. </w:t>
      </w:r>
      <w:r>
        <w:rPr>
          <w:rFonts w:ascii="Times" w:hAnsi="Times" w:eastAsia="Times" w:cs="Times"/>
          <w:b/>
          <w:color w:val="000000"/>
        </w:rPr>
        <w:t xml:space="preserve">free </w:t>
      </w:r>
    </w:p>
    <w:p>
      <w:pPr>
        <w:widowControl w:val="0"/>
        <w:pBdr>
          <w:top w:val="none" w:color="auto" w:sz="0" w:space="0"/>
          <w:left w:val="none" w:color="auto" w:sz="0" w:space="0"/>
          <w:bottom w:val="none" w:color="auto" w:sz="0" w:space="0"/>
          <w:right w:val="none" w:color="auto" w:sz="0" w:space="0"/>
          <w:between w:val="none" w:color="auto" w:sz="0" w:space="0"/>
        </w:pBdr>
        <w:spacing w:before="224" w:line="240" w:lineRule="auto"/>
        <w:ind w:left="1004"/>
        <w:rPr>
          <w:rFonts w:ascii="Times" w:hAnsi="Times" w:eastAsia="Times" w:cs="Times"/>
          <w:color w:val="000000"/>
        </w:rPr>
      </w:pPr>
      <w:r>
        <w:rPr>
          <w:rFonts w:ascii="Times" w:hAnsi="Times" w:eastAsia="Times" w:cs="Times"/>
          <w:color w:val="000000"/>
        </w:rPr>
        <w:t xml:space="preserve">Display amount of free and used physical and swapped memory system.  </w:t>
      </w:r>
    </w:p>
    <w:p>
      <w:pPr>
        <w:widowControl w:val="0"/>
        <w:pBdr>
          <w:top w:val="none" w:color="auto" w:sz="0" w:space="0"/>
          <w:left w:val="none" w:color="auto" w:sz="0" w:space="0"/>
          <w:bottom w:val="none" w:color="auto" w:sz="0" w:space="0"/>
          <w:right w:val="none" w:color="auto" w:sz="0" w:space="0"/>
          <w:between w:val="none" w:color="auto" w:sz="0" w:space="0"/>
        </w:pBdr>
        <w:spacing w:before="234" w:line="240" w:lineRule="auto"/>
        <w:ind w:left="518"/>
        <w:rPr>
          <w:rFonts w:ascii="Times" w:hAnsi="Times" w:eastAsia="Times" w:cs="Times"/>
          <w:color w:val="000000"/>
        </w:rPr>
      </w:pPr>
      <w:r>
        <w:rPr>
          <w:rFonts w:ascii="Times" w:hAnsi="Times" w:eastAsia="Times" w:cs="Times"/>
          <w:color w:val="000000"/>
        </w:rPr>
        <w:t xml:space="preserve">synopsis- free [options] </w:t>
      </w:r>
    </w:p>
    <w:p>
      <w:pPr>
        <w:widowControl w:val="0"/>
        <w:pBdr>
          <w:top w:val="none" w:color="auto" w:sz="0" w:space="0"/>
          <w:left w:val="none" w:color="auto" w:sz="0" w:space="0"/>
          <w:bottom w:val="none" w:color="auto" w:sz="0" w:space="0"/>
          <w:right w:val="none" w:color="auto" w:sz="0" w:space="0"/>
          <w:between w:val="none" w:color="auto" w:sz="0" w:space="0"/>
        </w:pBdr>
        <w:spacing w:before="234" w:line="240" w:lineRule="auto"/>
        <w:ind w:left="512"/>
        <w:rPr>
          <w:rFonts w:ascii="Times" w:hAnsi="Times" w:eastAsia="Times" w:cs="Times"/>
          <w:color w:val="000000"/>
        </w:rPr>
      </w:pPr>
      <w:r>
        <w:rPr>
          <w:rFonts w:ascii="Times" w:hAnsi="Times" w:eastAsia="Times" w:cs="Times"/>
          <w:color w:val="000000"/>
          <w:u w:val="single"/>
        </w:rPr>
        <w:t>example</w:t>
      </w:r>
      <w:r>
        <w:rPr>
          <w:rFonts w:ascii="Times" w:hAnsi="Times" w:eastAsia="Times" w:cs="Times"/>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34" w:line="240" w:lineRule="auto"/>
        <w:ind w:left="526"/>
        <w:rPr>
          <w:rFonts w:ascii="Times" w:hAnsi="Times" w:eastAsia="Times" w:cs="Times"/>
          <w:color w:val="000000"/>
        </w:rPr>
      </w:pPr>
      <w:r>
        <w:rPr>
          <w:rFonts w:ascii="Times" w:hAnsi="Times" w:eastAsia="Times" w:cs="Times"/>
          <w:color w:val="000000"/>
        </w:rPr>
        <w:t xml:space="preserve">[root@localhost ~]# free -t </w:t>
      </w:r>
    </w:p>
    <w:p>
      <w:pPr>
        <w:widowControl w:val="0"/>
        <w:pBdr>
          <w:top w:val="none" w:color="auto" w:sz="0" w:space="0"/>
          <w:left w:val="none" w:color="auto" w:sz="0" w:space="0"/>
          <w:bottom w:val="none" w:color="auto" w:sz="0" w:space="0"/>
          <w:right w:val="none" w:color="auto" w:sz="0" w:space="0"/>
          <w:between w:val="none" w:color="auto" w:sz="0" w:space="0"/>
        </w:pBdr>
        <w:spacing w:before="229" w:line="240" w:lineRule="auto"/>
        <w:ind w:left="1719"/>
        <w:rPr>
          <w:rFonts w:ascii="Times" w:hAnsi="Times" w:eastAsia="Times" w:cs="Times"/>
          <w:color w:val="000000"/>
        </w:rPr>
      </w:pPr>
      <w:r>
        <w:rPr>
          <w:rFonts w:ascii="Times" w:hAnsi="Times" w:eastAsia="Times" w:cs="Times"/>
          <w:color w:val="000000"/>
        </w:rPr>
        <w:t xml:space="preserve">total used free shared buff/cache available </w:t>
      </w:r>
    </w:p>
    <w:p>
      <w:pPr>
        <w:widowControl w:val="0"/>
        <w:pBdr>
          <w:top w:val="none" w:color="auto" w:sz="0" w:space="0"/>
          <w:left w:val="none" w:color="auto" w:sz="0" w:space="0"/>
          <w:bottom w:val="none" w:color="auto" w:sz="0" w:space="0"/>
          <w:right w:val="none" w:color="auto" w:sz="0" w:space="0"/>
          <w:between w:val="none" w:color="auto" w:sz="0" w:space="0"/>
        </w:pBdr>
        <w:spacing w:before="241" w:line="240" w:lineRule="auto"/>
        <w:ind w:left="514"/>
        <w:rPr>
          <w:rFonts w:ascii="Times" w:hAnsi="Times" w:eastAsia="Times" w:cs="Times"/>
          <w:color w:val="000000"/>
        </w:rPr>
      </w:pPr>
      <w:r>
        <w:rPr>
          <w:rFonts w:ascii="Times" w:hAnsi="Times" w:eastAsia="Times" w:cs="Times"/>
          <w:color w:val="000000"/>
        </w:rPr>
        <w:t xml:space="preserve">Mem: 4044380 605464 2045080 148820 1393836 3226708 </w:t>
      </w:r>
    </w:p>
    <w:p>
      <w:pPr>
        <w:widowControl w:val="0"/>
        <w:pBdr>
          <w:top w:val="none" w:color="auto" w:sz="0" w:space="0"/>
          <w:left w:val="none" w:color="auto" w:sz="0" w:space="0"/>
          <w:bottom w:val="none" w:color="auto" w:sz="0" w:space="0"/>
          <w:right w:val="none" w:color="auto" w:sz="0" w:space="0"/>
          <w:between w:val="none" w:color="auto" w:sz="0" w:space="0"/>
        </w:pBdr>
        <w:spacing w:before="227" w:line="240" w:lineRule="auto"/>
        <w:ind w:left="518"/>
        <w:rPr>
          <w:rFonts w:ascii="Times" w:hAnsi="Times" w:eastAsia="Times" w:cs="Times"/>
          <w:color w:val="000000"/>
        </w:rPr>
      </w:pPr>
      <w:r>
        <w:rPr>
          <w:rFonts w:ascii="Times" w:hAnsi="Times" w:eastAsia="Times" w:cs="Times"/>
          <w:color w:val="000000"/>
        </w:rPr>
        <w:t xml:space="preserve">Swap: 2621436 0 2621436 </w:t>
      </w:r>
    </w:p>
    <w:p>
      <w:pPr>
        <w:widowControl w:val="0"/>
        <w:pBdr>
          <w:top w:val="none" w:color="auto" w:sz="0" w:space="0"/>
          <w:left w:val="none" w:color="auto" w:sz="0" w:space="0"/>
          <w:bottom w:val="none" w:color="auto" w:sz="0" w:space="0"/>
          <w:right w:val="none" w:color="auto" w:sz="0" w:space="0"/>
          <w:between w:val="none" w:color="auto" w:sz="0" w:space="0"/>
        </w:pBdr>
        <w:spacing w:before="219" w:line="240" w:lineRule="auto"/>
        <w:ind w:left="513"/>
        <w:rPr>
          <w:rFonts w:ascii="Times" w:hAnsi="Times" w:eastAsia="Times" w:cs="Times"/>
          <w:color w:val="000000"/>
        </w:rPr>
      </w:pPr>
      <w:r>
        <w:rPr>
          <w:rFonts w:ascii="Times" w:hAnsi="Times" w:eastAsia="Times" w:cs="Times"/>
          <w:color w:val="000000"/>
        </w:rPr>
        <w:t xml:space="preserve">Total: 6665816 605464 4666516 </w:t>
      </w:r>
    </w:p>
    <w:p>
      <w:pPr>
        <w:widowControl w:val="0"/>
        <w:pBdr>
          <w:top w:val="none" w:color="auto" w:sz="0" w:space="0"/>
          <w:left w:val="none" w:color="auto" w:sz="0" w:space="0"/>
          <w:bottom w:val="none" w:color="auto" w:sz="0" w:space="0"/>
          <w:right w:val="none" w:color="auto" w:sz="0" w:space="0"/>
          <w:between w:val="none" w:color="auto" w:sz="0" w:space="0"/>
        </w:pBdr>
        <w:spacing w:before="388" w:line="240" w:lineRule="auto"/>
        <w:ind w:left="287"/>
        <w:rPr>
          <w:rFonts w:ascii="Times" w:hAnsi="Times" w:eastAsia="Times" w:cs="Times"/>
          <w:b/>
          <w:color w:val="000000"/>
        </w:rPr>
      </w:pPr>
      <w:r>
        <w:rPr>
          <w:rFonts w:ascii="Times" w:hAnsi="Times" w:eastAsia="Times" w:cs="Times"/>
          <w:color w:val="000000"/>
        </w:rPr>
        <w:t xml:space="preserve">2. </w:t>
      </w:r>
      <w:r>
        <w:rPr>
          <w:rFonts w:ascii="Times" w:hAnsi="Times" w:eastAsia="Times" w:cs="Times"/>
          <w:b/>
          <w:color w:val="000000"/>
        </w:rPr>
        <w:t xml:space="preserve">top </w:t>
      </w:r>
    </w:p>
    <w:p>
      <w:pPr>
        <w:widowControl w:val="0"/>
        <w:pBdr>
          <w:top w:val="none" w:color="auto" w:sz="0" w:space="0"/>
          <w:left w:val="none" w:color="auto" w:sz="0" w:space="0"/>
          <w:bottom w:val="none" w:color="auto" w:sz="0" w:space="0"/>
          <w:right w:val="none" w:color="auto" w:sz="0" w:space="0"/>
          <w:between w:val="none" w:color="auto" w:sz="0" w:space="0"/>
        </w:pBdr>
        <w:spacing w:before="234" w:line="240" w:lineRule="auto"/>
        <w:ind w:left="1005"/>
        <w:rPr>
          <w:rFonts w:ascii="Times" w:hAnsi="Times" w:eastAsia="Times" w:cs="Times"/>
          <w:color w:val="000000"/>
        </w:rPr>
      </w:pPr>
      <w:r>
        <w:rPr>
          <w:rFonts w:ascii="Times" w:hAnsi="Times" w:eastAsia="Times" w:cs="Times"/>
          <w:color w:val="000000"/>
        </w:rPr>
        <w:t xml:space="preserve">It provides a dynamic real-time view of processes in the system.  </w:t>
      </w:r>
    </w:p>
    <w:p>
      <w:pPr>
        <w:widowControl w:val="0"/>
        <w:pBdr>
          <w:top w:val="none" w:color="auto" w:sz="0" w:space="0"/>
          <w:left w:val="none" w:color="auto" w:sz="0" w:space="0"/>
          <w:bottom w:val="none" w:color="auto" w:sz="0" w:space="0"/>
          <w:right w:val="none" w:color="auto" w:sz="0" w:space="0"/>
          <w:between w:val="none" w:color="auto" w:sz="0" w:space="0"/>
        </w:pBdr>
        <w:spacing w:before="231" w:line="240" w:lineRule="auto"/>
        <w:ind w:left="518"/>
        <w:rPr>
          <w:rFonts w:ascii="Times" w:hAnsi="Times" w:eastAsia="Times" w:cs="Times"/>
          <w:color w:val="000000"/>
        </w:rPr>
      </w:pPr>
      <w:r>
        <w:rPr>
          <w:rFonts w:ascii="Times" w:hAnsi="Times" w:eastAsia="Times" w:cs="Times"/>
          <w:color w:val="000000"/>
        </w:rPr>
        <w:t xml:space="preserve">synopsis- top [options] </w:t>
      </w:r>
    </w:p>
    <w:p>
      <w:pPr>
        <w:widowControl w:val="0"/>
        <w:pBdr>
          <w:top w:val="none" w:color="auto" w:sz="0" w:space="0"/>
          <w:left w:val="none" w:color="auto" w:sz="0" w:space="0"/>
          <w:bottom w:val="none" w:color="auto" w:sz="0" w:space="0"/>
          <w:right w:val="none" w:color="auto" w:sz="0" w:space="0"/>
          <w:between w:val="none" w:color="auto" w:sz="0" w:space="0"/>
        </w:pBdr>
        <w:spacing w:before="231" w:line="240" w:lineRule="auto"/>
        <w:ind w:left="512"/>
        <w:rPr>
          <w:rFonts w:ascii="Times" w:hAnsi="Times" w:eastAsia="Times" w:cs="Times"/>
          <w:color w:val="000000"/>
          <w:u w:val="single"/>
        </w:rPr>
      </w:pPr>
      <w:r>
        <w:rPr>
          <w:rFonts w:ascii="Times" w:hAnsi="Times" w:eastAsia="Times" w:cs="Times"/>
          <w:color w:val="000000"/>
          <w:u w:val="single"/>
        </w:rPr>
        <w:t>example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526"/>
        <w:rPr>
          <w:rFonts w:ascii="Times" w:hAnsi="Times" w:eastAsia="Times" w:cs="Times"/>
          <w:color w:val="000000"/>
        </w:rPr>
      </w:pPr>
      <w:r>
        <w:rPr>
          <w:rFonts w:ascii="Times" w:hAnsi="Times" w:eastAsia="Times" w:cs="Times"/>
          <w:color w:val="000000"/>
        </w:rPr>
        <w:t xml:space="preserve">[root@localhost ~]# top </w:t>
      </w:r>
    </w:p>
    <w:p>
      <w:pPr>
        <w:widowControl w:val="0"/>
        <w:pBdr>
          <w:top w:val="none" w:color="auto" w:sz="0" w:space="0"/>
          <w:left w:val="none" w:color="auto" w:sz="0" w:space="0"/>
          <w:bottom w:val="none" w:color="auto" w:sz="0" w:space="0"/>
          <w:right w:val="none" w:color="auto" w:sz="0" w:space="0"/>
          <w:between w:val="none" w:color="auto" w:sz="0" w:space="0"/>
        </w:pBdr>
        <w:spacing w:before="229" w:line="240" w:lineRule="auto"/>
        <w:ind w:left="509"/>
        <w:rPr>
          <w:rFonts w:ascii="Times" w:hAnsi="Times" w:eastAsia="Times" w:cs="Times"/>
          <w:color w:val="000000"/>
        </w:rPr>
      </w:pPr>
      <w:r>
        <w:rPr>
          <w:rFonts w:ascii="Times" w:hAnsi="Times" w:eastAsia="Times" w:cs="Times"/>
          <w:color w:val="000000"/>
        </w:rPr>
        <w:t xml:space="preserve">top - 08:07:28 up 24 min, 2 users, load average: 0.01, 0.06, 0.23 </w:t>
      </w:r>
    </w:p>
    <w:p>
      <w:pPr>
        <w:widowControl w:val="0"/>
        <w:pBdr>
          <w:top w:val="none" w:color="auto" w:sz="0" w:space="0"/>
          <w:left w:val="none" w:color="auto" w:sz="0" w:space="0"/>
          <w:bottom w:val="none" w:color="auto" w:sz="0" w:space="0"/>
          <w:right w:val="none" w:color="auto" w:sz="0" w:space="0"/>
          <w:between w:val="none" w:color="auto" w:sz="0" w:space="0"/>
        </w:pBdr>
        <w:spacing w:before="239" w:line="240" w:lineRule="auto"/>
        <w:ind w:left="505"/>
        <w:rPr>
          <w:rFonts w:ascii="Times" w:hAnsi="Times" w:eastAsia="Times" w:cs="Times"/>
          <w:color w:val="000000"/>
        </w:rPr>
      </w:pPr>
      <w:r>
        <w:rPr>
          <w:rFonts w:ascii="Times" w:hAnsi="Times" w:eastAsia="Times" w:cs="Times"/>
          <w:color w:val="000000"/>
        </w:rPr>
        <w:t xml:space="preserve">Tasks: 211 total, 1 running, 210 sleeping, 0 stopped, 0 zombie </w:t>
      </w:r>
    </w:p>
    <w:p>
      <w:pPr>
        <w:widowControl w:val="0"/>
        <w:pBdr>
          <w:top w:val="none" w:color="auto" w:sz="0" w:space="0"/>
          <w:left w:val="none" w:color="auto" w:sz="0" w:space="0"/>
          <w:bottom w:val="none" w:color="auto" w:sz="0" w:space="0"/>
          <w:right w:val="none" w:color="auto" w:sz="0" w:space="0"/>
          <w:between w:val="none" w:color="auto" w:sz="0" w:space="0"/>
        </w:pBdr>
        <w:spacing w:before="231" w:line="240" w:lineRule="auto"/>
        <w:ind w:left="517"/>
        <w:rPr>
          <w:rFonts w:ascii="Times" w:hAnsi="Times" w:eastAsia="Times" w:cs="Times"/>
          <w:color w:val="000000"/>
        </w:rPr>
      </w:pPr>
      <w:r>
        <w:rPr>
          <w:rFonts w:ascii="Times" w:hAnsi="Times" w:eastAsia="Times" w:cs="Times"/>
          <w:color w:val="000000"/>
        </w:rPr>
        <w:t xml:space="preserve">%Cpu(s): 0.8 us, 0.3 sy, 0.0 ni, 98.9 id, 0.0 wa, 0.0 hi, 0.0 si, 0.0 st </w:t>
      </w:r>
    </w:p>
    <w:p>
      <w:pPr>
        <w:widowControl w:val="0"/>
        <w:pBdr>
          <w:top w:val="none" w:color="auto" w:sz="0" w:space="0"/>
          <w:left w:val="none" w:color="auto" w:sz="0" w:space="0"/>
          <w:bottom w:val="none" w:color="auto" w:sz="0" w:space="0"/>
          <w:right w:val="none" w:color="auto" w:sz="0" w:space="0"/>
          <w:between w:val="none" w:color="auto" w:sz="0" w:space="0"/>
        </w:pBdr>
        <w:spacing w:before="229" w:line="445" w:lineRule="auto"/>
        <w:ind w:left="514" w:right="2493"/>
        <w:rPr>
          <w:rFonts w:ascii="Times" w:hAnsi="Times" w:eastAsia="Times" w:cs="Times"/>
          <w:color w:val="000000"/>
        </w:rPr>
      </w:pPr>
      <w:r>
        <w:rPr>
          <w:rFonts w:ascii="Times" w:hAnsi="Times" w:eastAsia="Times" w:cs="Times"/>
          <w:color w:val="000000"/>
        </w:rPr>
        <w:t xml:space="preserve">KiB Mem : 4044380 total, 2052960 free, 600452 used, 1390968 buff/cache KiB Swap: 2621436 total, 2621436 free, 0 used. 3234820 avail Mem </w:t>
      </w:r>
    </w:p>
    <w:p>
      <w:pPr>
        <w:widowControl w:val="0"/>
        <w:pBdr>
          <w:top w:val="none" w:color="auto" w:sz="0" w:space="0"/>
          <w:left w:val="none" w:color="auto" w:sz="0" w:space="0"/>
          <w:bottom w:val="none" w:color="auto" w:sz="0" w:space="0"/>
          <w:right w:val="none" w:color="auto" w:sz="0" w:space="0"/>
          <w:between w:val="none" w:color="auto" w:sz="0" w:space="0"/>
        </w:pBdr>
        <w:spacing w:before="47" w:line="442" w:lineRule="auto"/>
        <w:ind w:left="1024" w:right="765" w:hanging="19"/>
        <w:jc w:val="both"/>
        <w:rPr>
          <w:rFonts w:ascii="Times" w:hAnsi="Times" w:eastAsia="Times" w:cs="Times"/>
          <w:color w:val="000000"/>
        </w:rPr>
      </w:pPr>
      <w:r>
        <w:rPr>
          <w:rFonts w:ascii="Times" w:hAnsi="Times" w:eastAsia="Times" w:cs="Times"/>
          <w:color w:val="000000"/>
        </w:rPr>
        <w:t xml:space="preserve">PID USER PR NI VIRT RES SHR S %CPU %MEM TIME+ COMMAND 1105 root 20 0 175008 75700 51264 S 1.7 1.9 0:20.46 Xorg 2529 root 20 0 80444 32640 24796 S 1.0 0.8 0:02.47 gnome-term </w:t>
      </w:r>
    </w:p>
    <w:p>
      <w:pPr>
        <w:widowControl w:val="0"/>
        <w:pBdr>
          <w:top w:val="none" w:color="auto" w:sz="0" w:space="0"/>
          <w:left w:val="none" w:color="auto" w:sz="0" w:space="0"/>
          <w:bottom w:val="none" w:color="auto" w:sz="0" w:space="0"/>
          <w:right w:val="none" w:color="auto" w:sz="0" w:space="0"/>
          <w:between w:val="none" w:color="auto" w:sz="0" w:space="0"/>
        </w:pBdr>
        <w:spacing w:before="523" w:line="240" w:lineRule="auto"/>
        <w:ind w:left="297"/>
        <w:rPr>
          <w:rFonts w:ascii="Times" w:hAnsi="Times" w:eastAsia="Times" w:cs="Times"/>
          <w:b/>
          <w:color w:val="000000"/>
        </w:rPr>
      </w:pPr>
      <w:r>
        <w:rPr>
          <w:rFonts w:ascii="Times" w:hAnsi="Times" w:eastAsia="Times" w:cs="Times"/>
          <w:color w:val="000000"/>
        </w:rPr>
        <w:t xml:space="preserve">3. </w:t>
      </w:r>
      <w:r>
        <w:rPr>
          <w:rFonts w:ascii="Times" w:hAnsi="Times" w:eastAsia="Times" w:cs="Times"/>
          <w:b/>
          <w:color w:val="000000"/>
        </w:rPr>
        <w:t xml:space="preserve">ps </w:t>
      </w:r>
    </w:p>
    <w:p>
      <w:pPr>
        <w:widowControl w:val="0"/>
        <w:pBdr>
          <w:top w:val="none" w:color="auto" w:sz="0" w:space="0"/>
          <w:left w:val="none" w:color="auto" w:sz="0" w:space="0"/>
          <w:bottom w:val="none" w:color="auto" w:sz="0" w:space="0"/>
          <w:right w:val="none" w:color="auto" w:sz="0" w:space="0"/>
          <w:between w:val="none" w:color="auto" w:sz="0" w:space="0"/>
        </w:pBdr>
        <w:spacing w:before="251" w:line="240" w:lineRule="auto"/>
        <w:ind w:left="1005"/>
        <w:rPr>
          <w:rFonts w:ascii="Times" w:hAnsi="Times" w:eastAsia="Times" w:cs="Times"/>
          <w:color w:val="000000"/>
        </w:rPr>
      </w:pPr>
      <w:r>
        <w:rPr>
          <w:rFonts w:ascii="Times" w:hAnsi="Times" w:eastAsia="Times" w:cs="Times"/>
          <w:color w:val="000000"/>
        </w:rPr>
        <w:t xml:space="preserve">It reports the snapshot of current processes  </w:t>
      </w:r>
    </w:p>
    <w:p>
      <w:pPr>
        <w:widowControl w:val="0"/>
        <w:pBdr>
          <w:top w:val="none" w:color="auto" w:sz="0" w:space="0"/>
          <w:left w:val="none" w:color="auto" w:sz="0" w:space="0"/>
          <w:bottom w:val="none" w:color="auto" w:sz="0" w:space="0"/>
          <w:right w:val="none" w:color="auto" w:sz="0" w:space="0"/>
          <w:between w:val="none" w:color="auto" w:sz="0" w:space="0"/>
        </w:pBdr>
        <w:spacing w:before="231" w:line="240" w:lineRule="auto"/>
        <w:ind w:left="518"/>
        <w:rPr>
          <w:rFonts w:ascii="Times" w:hAnsi="Times" w:eastAsia="Times" w:cs="Times"/>
          <w:color w:val="000000"/>
        </w:rPr>
      </w:pPr>
      <w:r>
        <w:rPr>
          <w:rFonts w:ascii="Times" w:hAnsi="Times" w:eastAsia="Times" w:cs="Times"/>
          <w:color w:val="000000"/>
        </w:rPr>
        <w:t xml:space="preserve">synopsis- ps [options] </w:t>
      </w:r>
    </w:p>
    <w:p>
      <w:pPr>
        <w:widowControl w:val="0"/>
        <w:pBdr>
          <w:top w:val="none" w:color="auto" w:sz="0" w:space="0"/>
          <w:left w:val="none" w:color="auto" w:sz="0" w:space="0"/>
          <w:bottom w:val="none" w:color="auto" w:sz="0" w:space="0"/>
          <w:right w:val="none" w:color="auto" w:sz="0" w:space="0"/>
          <w:between w:val="none" w:color="auto" w:sz="0" w:space="0"/>
        </w:pBdr>
        <w:spacing w:before="231" w:line="240" w:lineRule="auto"/>
        <w:ind w:left="512"/>
        <w:rPr>
          <w:rFonts w:ascii="Times" w:hAnsi="Times" w:eastAsia="Times" w:cs="Times"/>
          <w:color w:val="000000"/>
        </w:rPr>
      </w:pPr>
      <w:r>
        <w:rPr>
          <w:rFonts w:ascii="Times" w:hAnsi="Times" w:eastAsia="Times" w:cs="Times"/>
          <w:color w:val="000000"/>
          <w:u w:val="single"/>
        </w:rPr>
        <w:t>example</w:t>
      </w:r>
      <w:r>
        <w:rPr>
          <w:rFonts w:ascii="Times" w:hAnsi="Times" w:eastAsia="Times" w:cs="Times"/>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37" w:line="240" w:lineRule="auto"/>
        <w:ind w:left="526"/>
        <w:rPr>
          <w:rFonts w:ascii="Times" w:hAnsi="Times" w:eastAsia="Times" w:cs="Times"/>
          <w:color w:val="000000"/>
        </w:rPr>
      </w:pPr>
      <w:r>
        <w:rPr>
          <w:rFonts w:ascii="Times" w:hAnsi="Times" w:eastAsia="Times" w:cs="Times"/>
          <w:color w:val="000000"/>
        </w:rPr>
        <w:t xml:space="preserve">[root@localhost ~]# ps -e </w:t>
      </w:r>
    </w:p>
    <w:p>
      <w:pPr>
        <w:widowControl w:val="0"/>
        <w:pBdr>
          <w:top w:val="none" w:color="auto" w:sz="0" w:space="0"/>
          <w:left w:val="none" w:color="auto" w:sz="0" w:space="0"/>
          <w:bottom w:val="none" w:color="auto" w:sz="0" w:space="0"/>
          <w:right w:val="none" w:color="auto" w:sz="0" w:space="0"/>
          <w:between w:val="none" w:color="auto" w:sz="0" w:space="0"/>
        </w:pBdr>
        <w:spacing w:before="234" w:line="240" w:lineRule="auto"/>
        <w:ind w:left="1011"/>
        <w:rPr>
          <w:rFonts w:ascii="Times" w:hAnsi="Times" w:eastAsia="Times" w:cs="Times"/>
          <w:color w:val="000000"/>
        </w:rPr>
      </w:pPr>
      <w:r>
        <w:rPr>
          <w:rFonts w:ascii="Times" w:hAnsi="Times" w:eastAsia="Times" w:cs="Times"/>
          <w:color w:val="000000"/>
        </w:rPr>
        <w:t xml:space="preserve">PID TTY TIME CMD </w:t>
      </w:r>
    </w:p>
    <w:p>
      <w:pPr>
        <w:widowControl w:val="0"/>
        <w:pBdr>
          <w:top w:val="none" w:color="auto" w:sz="0" w:space="0"/>
          <w:left w:val="none" w:color="auto" w:sz="0" w:space="0"/>
          <w:bottom w:val="none" w:color="auto" w:sz="0" w:space="0"/>
          <w:right w:val="none" w:color="auto" w:sz="0" w:space="0"/>
          <w:between w:val="none" w:color="auto" w:sz="0" w:space="0"/>
        </w:pBdr>
        <w:spacing w:before="227" w:line="240" w:lineRule="auto"/>
        <w:ind w:left="1032"/>
        <w:rPr>
          <w:rFonts w:ascii="Times" w:hAnsi="Times" w:eastAsia="Times" w:cs="Times"/>
          <w:color w:val="000000"/>
        </w:rPr>
      </w:pPr>
      <w:r>
        <w:rPr>
          <w:rFonts w:ascii="Times" w:hAnsi="Times" w:eastAsia="Times" w:cs="Times"/>
          <w:color w:val="000000"/>
        </w:rPr>
        <w:t xml:space="preserve">1 ? 00:00:03 systemd </w:t>
      </w:r>
    </w:p>
    <w:p>
      <w:pPr>
        <w:widowControl w:val="0"/>
        <w:pBdr>
          <w:top w:val="none" w:color="auto" w:sz="0" w:space="0"/>
          <w:left w:val="none" w:color="auto" w:sz="0" w:space="0"/>
          <w:bottom w:val="none" w:color="auto" w:sz="0" w:space="0"/>
          <w:right w:val="none" w:color="auto" w:sz="0" w:space="0"/>
          <w:between w:val="none" w:color="auto" w:sz="0" w:space="0"/>
        </w:pBdr>
        <w:spacing w:before="231" w:line="240" w:lineRule="auto"/>
        <w:ind w:left="1015"/>
        <w:rPr>
          <w:rFonts w:ascii="Times" w:hAnsi="Times" w:eastAsia="Times" w:cs="Times"/>
          <w:color w:val="000000"/>
        </w:rPr>
      </w:pPr>
      <w:r>
        <w:rPr>
          <w:rFonts w:ascii="Times" w:hAnsi="Times" w:eastAsia="Times" w:cs="Times"/>
          <w:color w:val="000000"/>
        </w:rPr>
        <w:t xml:space="preserve">2 ? 00:00:00 kthreadd </w:t>
      </w:r>
    </w:p>
    <w:p>
      <w:pPr>
        <w:widowControl w:val="0"/>
        <w:pBdr>
          <w:top w:val="none" w:color="auto" w:sz="0" w:space="0"/>
          <w:left w:val="none" w:color="auto" w:sz="0" w:space="0"/>
          <w:bottom w:val="none" w:color="auto" w:sz="0" w:space="0"/>
          <w:right w:val="none" w:color="auto" w:sz="0" w:space="0"/>
          <w:between w:val="none" w:color="auto" w:sz="0" w:space="0"/>
        </w:pBdr>
        <w:spacing w:before="236" w:line="240" w:lineRule="auto"/>
        <w:ind w:left="1017"/>
        <w:rPr>
          <w:rFonts w:ascii="Times" w:hAnsi="Times" w:eastAsia="Times" w:cs="Times"/>
          <w:color w:val="000000"/>
        </w:rPr>
      </w:pPr>
      <w:r>
        <w:rPr>
          <w:rFonts w:ascii="Times" w:hAnsi="Times" w:eastAsia="Times" w:cs="Times"/>
          <w:color w:val="000000"/>
        </w:rPr>
        <w:t xml:space="preserve">3 ? 00:00:00 ksoftirqd/0 </w:t>
      </w:r>
    </w:p>
    <w:p>
      <w:pPr>
        <w:widowControl w:val="0"/>
        <w:pBdr>
          <w:top w:val="none" w:color="auto" w:sz="0" w:space="0"/>
          <w:left w:val="none" w:color="auto" w:sz="0" w:space="0"/>
          <w:bottom w:val="none" w:color="auto" w:sz="0" w:space="0"/>
          <w:right w:val="none" w:color="auto" w:sz="0" w:space="0"/>
          <w:between w:val="none" w:color="auto" w:sz="0" w:space="0"/>
        </w:pBdr>
        <w:spacing w:before="711" w:line="240" w:lineRule="auto"/>
        <w:ind w:left="291"/>
        <w:rPr>
          <w:rFonts w:ascii="Times" w:hAnsi="Times" w:eastAsia="Times" w:cs="Times"/>
          <w:b/>
          <w:color w:val="000000"/>
        </w:rPr>
      </w:pPr>
      <w:r>
        <w:rPr>
          <w:rFonts w:ascii="Times" w:hAnsi="Times" w:eastAsia="Times" w:cs="Times"/>
          <w:color w:val="000000"/>
        </w:rPr>
        <w:t xml:space="preserve">4. </w:t>
      </w:r>
      <w:r>
        <w:rPr>
          <w:rFonts w:ascii="Times" w:hAnsi="Times" w:eastAsia="Times" w:cs="Times"/>
          <w:b/>
          <w:color w:val="000000"/>
        </w:rPr>
        <w:t xml:space="preserve">vmstat </w:t>
      </w:r>
    </w:p>
    <w:p>
      <w:pPr>
        <w:widowControl w:val="0"/>
        <w:pBdr>
          <w:top w:val="none" w:color="auto" w:sz="0" w:space="0"/>
          <w:left w:val="none" w:color="auto" w:sz="0" w:space="0"/>
          <w:bottom w:val="none" w:color="auto" w:sz="0" w:space="0"/>
          <w:right w:val="none" w:color="auto" w:sz="0" w:space="0"/>
          <w:between w:val="none" w:color="auto" w:sz="0" w:space="0"/>
        </w:pBdr>
        <w:spacing w:before="246" w:line="240" w:lineRule="auto"/>
        <w:ind w:left="1005"/>
        <w:rPr>
          <w:rFonts w:ascii="Times" w:hAnsi="Times" w:eastAsia="Times" w:cs="Times"/>
          <w:color w:val="000000"/>
        </w:rPr>
      </w:pPr>
      <w:r>
        <w:rPr>
          <w:rFonts w:ascii="Times" w:hAnsi="Times" w:eastAsia="Times" w:cs="Times"/>
          <w:color w:val="000000"/>
        </w:rPr>
        <w:t xml:space="preserve">It reports virtual memory statistics  </w:t>
      </w:r>
    </w:p>
    <w:p>
      <w:pPr>
        <w:widowControl w:val="0"/>
        <w:pBdr>
          <w:top w:val="none" w:color="auto" w:sz="0" w:space="0"/>
          <w:left w:val="none" w:color="auto" w:sz="0" w:space="0"/>
          <w:bottom w:val="none" w:color="auto" w:sz="0" w:space="0"/>
          <w:right w:val="none" w:color="auto" w:sz="0" w:space="0"/>
          <w:between w:val="none" w:color="auto" w:sz="0" w:space="0"/>
        </w:pBdr>
        <w:spacing w:before="234" w:line="240" w:lineRule="auto"/>
        <w:ind w:left="518"/>
        <w:rPr>
          <w:rFonts w:ascii="Times" w:hAnsi="Times" w:eastAsia="Times" w:cs="Times"/>
          <w:color w:val="000000"/>
        </w:rPr>
      </w:pPr>
      <w:r>
        <w:rPr>
          <w:rFonts w:ascii="Times" w:hAnsi="Times" w:eastAsia="Times" w:cs="Times"/>
          <w:color w:val="000000"/>
        </w:rPr>
        <w:t xml:space="preserve">synopsis- vmstat [options] </w:t>
      </w:r>
    </w:p>
    <w:p>
      <w:pPr>
        <w:widowControl w:val="0"/>
        <w:pBdr>
          <w:top w:val="none" w:color="auto" w:sz="0" w:space="0"/>
          <w:left w:val="none" w:color="auto" w:sz="0" w:space="0"/>
          <w:bottom w:val="none" w:color="auto" w:sz="0" w:space="0"/>
          <w:right w:val="none" w:color="auto" w:sz="0" w:space="0"/>
          <w:between w:val="none" w:color="auto" w:sz="0" w:space="0"/>
        </w:pBdr>
        <w:spacing w:before="239" w:line="240" w:lineRule="auto"/>
        <w:ind w:left="512"/>
        <w:rPr>
          <w:rFonts w:ascii="Times" w:hAnsi="Times" w:eastAsia="Times" w:cs="Times"/>
          <w:color w:val="000000"/>
        </w:rPr>
      </w:pPr>
      <w:r>
        <w:rPr>
          <w:rFonts w:ascii="Times" w:hAnsi="Times" w:eastAsia="Times" w:cs="Times"/>
          <w:color w:val="000000"/>
          <w:u w:val="single"/>
        </w:rPr>
        <w:t>example</w:t>
      </w:r>
      <w:r>
        <w:rPr>
          <w:rFonts w:ascii="Times" w:hAnsi="Times" w:eastAsia="Times" w:cs="Times"/>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24" w:line="240" w:lineRule="auto"/>
        <w:ind w:left="526"/>
        <w:rPr>
          <w:rFonts w:ascii="Times" w:hAnsi="Times" w:eastAsia="Times" w:cs="Times"/>
          <w:color w:val="000000"/>
        </w:rPr>
      </w:pPr>
      <w:r>
        <w:rPr>
          <w:rFonts w:ascii="Times" w:hAnsi="Times" w:eastAsia="Times" w:cs="Times"/>
          <w:color w:val="000000"/>
        </w:rPr>
        <w:t xml:space="preserve">[root@localhost ~]# vmstat </w:t>
      </w:r>
    </w:p>
    <w:p>
      <w:pPr>
        <w:widowControl w:val="0"/>
        <w:pBdr>
          <w:top w:val="none" w:color="auto" w:sz="0" w:space="0"/>
          <w:left w:val="none" w:color="auto" w:sz="0" w:space="0"/>
          <w:bottom w:val="none" w:color="auto" w:sz="0" w:space="0"/>
          <w:right w:val="none" w:color="auto" w:sz="0" w:space="0"/>
          <w:between w:val="none" w:color="auto" w:sz="0" w:space="0"/>
        </w:pBdr>
        <w:spacing w:before="234" w:line="240" w:lineRule="auto"/>
        <w:ind w:left="507"/>
        <w:rPr>
          <w:rFonts w:ascii="Times" w:hAnsi="Times" w:eastAsia="Times" w:cs="Times"/>
          <w:color w:val="000000"/>
        </w:rPr>
      </w:pPr>
      <w:r>
        <w:rPr>
          <w:rFonts w:ascii="Times" w:hAnsi="Times" w:eastAsia="Times" w:cs="Times"/>
          <w:color w:val="000000"/>
        </w:rPr>
        <w:t xml:space="preserve">procs </w:t>
      </w:r>
      <w:r>
        <w:rPr>
          <w:rFonts w:ascii="Times" w:hAnsi="Times" w:eastAsia="Times" w:cs="Times"/>
          <w:strike/>
          <w:color w:val="000000"/>
        </w:rPr>
        <w:t>m</w:t>
      </w:r>
      <w:r>
        <w:rPr>
          <w:rFonts w:ascii="Times" w:hAnsi="Times" w:eastAsia="Times" w:cs="Times"/>
          <w:color w:val="000000"/>
        </w:rPr>
        <w:t>emory</w:t>
      </w:r>
      <w:r>
        <w:rPr>
          <w:rFonts w:ascii="Times" w:hAnsi="Times" w:eastAsia="Times" w:cs="Times"/>
          <w:strike/>
          <w:color w:val="000000"/>
        </w:rPr>
        <w:t xml:space="preserve"> s</w:t>
      </w:r>
      <w:r>
        <w:rPr>
          <w:rFonts w:ascii="Times" w:hAnsi="Times" w:eastAsia="Times" w:cs="Times"/>
          <w:color w:val="000000"/>
        </w:rPr>
        <w:t>wap io</w:t>
      </w:r>
      <w:r>
        <w:rPr>
          <w:rFonts w:ascii="Times" w:hAnsi="Times" w:eastAsia="Times" w:cs="Times"/>
          <w:strike/>
          <w:color w:val="000000"/>
        </w:rPr>
        <w:t xml:space="preserve"> </w:t>
      </w:r>
      <w:r>
        <w:rPr>
          <w:rFonts w:ascii="Times" w:hAnsi="Times" w:eastAsia="Times" w:cs="Times"/>
          <w:color w:val="000000"/>
        </w:rPr>
        <w:t>-system cpu</w:t>
      </w:r>
      <w:r>
        <w:rPr>
          <w:rFonts w:ascii="Times" w:hAnsi="Times" w:eastAsia="Times" w:cs="Times"/>
          <w:color w:val="000000"/>
        </w:rPr>
        <w:br w:type="textWrapping"/>
      </w:r>
    </w:p>
    <w:p>
      <w:pPr>
        <w:widowControl w:val="0"/>
        <w:pBdr>
          <w:top w:val="none" w:color="auto" w:sz="0" w:space="0"/>
          <w:left w:val="none" w:color="auto" w:sz="0" w:space="0"/>
          <w:bottom w:val="none" w:color="auto" w:sz="0" w:space="0"/>
          <w:right w:val="none" w:color="auto" w:sz="0" w:space="0"/>
          <w:between w:val="none" w:color="auto" w:sz="0" w:space="0"/>
        </w:pBdr>
        <w:spacing w:line="445" w:lineRule="auto"/>
        <w:ind w:left="512" w:right="2737" w:hanging="8"/>
        <w:rPr>
          <w:rFonts w:ascii="Times" w:hAnsi="Times" w:eastAsia="Times" w:cs="Times"/>
          <w:color w:val="000000"/>
        </w:rPr>
      </w:pPr>
      <w:r>
        <w:rPr>
          <w:rFonts w:ascii="Times" w:hAnsi="Times" w:eastAsia="Times" w:cs="Times"/>
          <w:color w:val="000000"/>
        </w:rPr>
        <w:t xml:space="preserve">r b swpd free buff cache si so bi bo in cs us sy id wa st  0 0 0 1879368 1604 1487116 0 0 64 7 72 140 1 0 97 1 0 </w:t>
      </w:r>
    </w:p>
    <w:p>
      <w:pPr>
        <w:widowControl w:val="0"/>
        <w:pBdr>
          <w:top w:val="none" w:color="auto" w:sz="0" w:space="0"/>
          <w:left w:val="none" w:color="auto" w:sz="0" w:space="0"/>
          <w:bottom w:val="none" w:color="auto" w:sz="0" w:space="0"/>
          <w:right w:val="none" w:color="auto" w:sz="0" w:space="0"/>
          <w:between w:val="none" w:color="auto" w:sz="0" w:space="0"/>
        </w:pBdr>
        <w:spacing w:before="810" w:line="240" w:lineRule="auto"/>
        <w:ind w:left="288"/>
        <w:rPr>
          <w:rFonts w:ascii="Times" w:hAnsi="Times" w:eastAsia="Times" w:cs="Times"/>
          <w:b/>
          <w:color w:val="000000"/>
        </w:rPr>
      </w:pPr>
      <w:r>
        <w:rPr>
          <w:rFonts w:ascii="Times" w:hAnsi="Times" w:eastAsia="Times" w:cs="Times"/>
          <w:color w:val="000000"/>
        </w:rPr>
        <w:t xml:space="preserve">5. </w:t>
      </w:r>
      <w:r>
        <w:rPr>
          <w:rFonts w:ascii="Times" w:hAnsi="Times" w:eastAsia="Times" w:cs="Times"/>
          <w:b/>
          <w:color w:val="000000"/>
        </w:rPr>
        <w:t xml:space="preserve">df </w:t>
      </w:r>
    </w:p>
    <w:p>
      <w:pPr>
        <w:widowControl w:val="0"/>
        <w:pBdr>
          <w:top w:val="none" w:color="auto" w:sz="0" w:space="0"/>
          <w:left w:val="none" w:color="auto" w:sz="0" w:space="0"/>
          <w:bottom w:val="none" w:color="auto" w:sz="0" w:space="0"/>
          <w:right w:val="none" w:color="auto" w:sz="0" w:space="0"/>
          <w:between w:val="none" w:color="auto" w:sz="0" w:space="0"/>
        </w:pBdr>
        <w:spacing w:before="227" w:line="240" w:lineRule="auto"/>
        <w:ind w:left="1005"/>
        <w:rPr>
          <w:rFonts w:ascii="Times" w:hAnsi="Times" w:eastAsia="Times" w:cs="Times"/>
          <w:color w:val="000000"/>
        </w:rPr>
      </w:pPr>
      <w:r>
        <w:rPr>
          <w:rFonts w:ascii="Times" w:hAnsi="Times" w:eastAsia="Times" w:cs="Times"/>
          <w:color w:val="000000"/>
        </w:rPr>
        <w:t xml:space="preserve">It displays the amount of disk space available in file-system. </w:t>
      </w:r>
    </w:p>
    <w:p>
      <w:pPr>
        <w:widowControl w:val="0"/>
        <w:pBdr>
          <w:top w:val="none" w:color="auto" w:sz="0" w:space="0"/>
          <w:left w:val="none" w:color="auto" w:sz="0" w:space="0"/>
          <w:bottom w:val="none" w:color="auto" w:sz="0" w:space="0"/>
          <w:right w:val="none" w:color="auto" w:sz="0" w:space="0"/>
          <w:between w:val="none" w:color="auto" w:sz="0" w:space="0"/>
        </w:pBdr>
        <w:spacing w:before="236" w:line="240" w:lineRule="auto"/>
        <w:ind w:left="509"/>
        <w:rPr>
          <w:rFonts w:ascii="Times" w:hAnsi="Times" w:eastAsia="Times" w:cs="Times"/>
          <w:color w:val="000000"/>
        </w:rPr>
      </w:pPr>
      <w:r>
        <w:rPr>
          <w:rFonts w:ascii="Times" w:hAnsi="Times" w:eastAsia="Times" w:cs="Times"/>
          <w:b/>
          <w:color w:val="000000"/>
        </w:rPr>
        <w:t>S</w:t>
      </w:r>
      <w:r>
        <w:rPr>
          <w:rFonts w:ascii="Times" w:hAnsi="Times" w:eastAsia="Times" w:cs="Times"/>
          <w:color w:val="000000"/>
        </w:rPr>
        <w:t xml:space="preserve">ynopsis- df [options]  </w:t>
      </w:r>
    </w:p>
    <w:p>
      <w:pPr>
        <w:widowControl w:val="0"/>
        <w:pBdr>
          <w:top w:val="none" w:color="auto" w:sz="0" w:space="0"/>
          <w:left w:val="none" w:color="auto" w:sz="0" w:space="0"/>
          <w:bottom w:val="none" w:color="auto" w:sz="0" w:space="0"/>
          <w:right w:val="none" w:color="auto" w:sz="0" w:space="0"/>
          <w:between w:val="none" w:color="auto" w:sz="0" w:space="0"/>
        </w:pBdr>
        <w:spacing w:before="231" w:line="240" w:lineRule="auto"/>
        <w:ind w:left="512"/>
        <w:rPr>
          <w:rFonts w:ascii="Times" w:hAnsi="Times" w:eastAsia="Times" w:cs="Times"/>
          <w:color w:val="000000"/>
        </w:rPr>
      </w:pPr>
      <w:r>
        <w:rPr>
          <w:rFonts w:ascii="Times" w:hAnsi="Times" w:eastAsia="Times" w:cs="Times"/>
          <w:color w:val="000000"/>
          <w:u w:val="single"/>
        </w:rPr>
        <w:t>example</w:t>
      </w:r>
      <w:r>
        <w:rPr>
          <w:rFonts w:ascii="Times" w:hAnsi="Times" w:eastAsia="Times" w:cs="Times"/>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34" w:line="240" w:lineRule="auto"/>
        <w:ind w:left="526"/>
        <w:rPr>
          <w:rFonts w:ascii="Times" w:hAnsi="Times" w:eastAsia="Times" w:cs="Times"/>
          <w:color w:val="000000"/>
        </w:rPr>
      </w:pPr>
      <w:r>
        <w:rPr>
          <w:rFonts w:ascii="Times" w:hAnsi="Times" w:eastAsia="Times" w:cs="Times"/>
          <w:color w:val="000000"/>
        </w:rPr>
        <w:t xml:space="preserve">[root@localhost ~]# df </w:t>
      </w:r>
    </w:p>
    <w:p>
      <w:pPr>
        <w:widowControl w:val="0"/>
        <w:pBdr>
          <w:top w:val="none" w:color="auto" w:sz="0" w:space="0"/>
          <w:left w:val="none" w:color="auto" w:sz="0" w:space="0"/>
          <w:bottom w:val="none" w:color="auto" w:sz="0" w:space="0"/>
          <w:right w:val="none" w:color="auto" w:sz="0" w:space="0"/>
          <w:between w:val="none" w:color="auto" w:sz="0" w:space="0"/>
        </w:pBdr>
        <w:spacing w:before="231" w:line="240" w:lineRule="auto"/>
        <w:ind w:left="511"/>
        <w:rPr>
          <w:rFonts w:ascii="Times" w:hAnsi="Times" w:eastAsia="Times" w:cs="Times"/>
          <w:color w:val="000000"/>
        </w:rPr>
      </w:pPr>
      <w:r>
        <w:rPr>
          <w:rFonts w:ascii="Times" w:hAnsi="Times" w:eastAsia="Times" w:cs="Times"/>
          <w:color w:val="000000"/>
        </w:rPr>
        <w:t xml:space="preserve">Filesystem 1K-blocks Used Available Use% Mounted on </w:t>
      </w:r>
    </w:p>
    <w:p>
      <w:pPr>
        <w:widowControl w:val="0"/>
        <w:pBdr>
          <w:top w:val="none" w:color="auto" w:sz="0" w:space="0"/>
          <w:left w:val="none" w:color="auto" w:sz="0" w:space="0"/>
          <w:bottom w:val="none" w:color="auto" w:sz="0" w:space="0"/>
          <w:right w:val="none" w:color="auto" w:sz="0" w:space="0"/>
          <w:between w:val="none" w:color="auto" w:sz="0" w:space="0"/>
        </w:pBdr>
        <w:spacing w:before="224" w:line="226" w:lineRule="auto"/>
        <w:ind w:left="510" w:right="1576" w:firstLine="7"/>
        <w:rPr>
          <w:rFonts w:ascii="Times" w:hAnsi="Times" w:eastAsia="Times" w:cs="Times"/>
          <w:color w:val="000000"/>
        </w:rPr>
      </w:pPr>
      <w:r>
        <w:rPr>
          <w:rFonts w:ascii="Times" w:hAnsi="Times" w:eastAsia="Times" w:cs="Times"/>
          <w:color w:val="000000"/>
        </w:rPr>
        <w:t xml:space="preserve">devtmpfs 2010800 0 2010800 0% /dev tmpfs 2022188 148 2022040 1% /dev/shm tmpfs 2022188 1404 2020784 1% /run /dev/sda6 487652 168276 289680 37% /boot </w:t>
      </w:r>
    </w:p>
    <w:p>
      <w:pPr>
        <w:widowControl w:val="0"/>
        <w:pBdr>
          <w:top w:val="none" w:color="auto" w:sz="0" w:space="0"/>
          <w:left w:val="none" w:color="auto" w:sz="0" w:space="0"/>
          <w:bottom w:val="none" w:color="auto" w:sz="0" w:space="0"/>
          <w:right w:val="none" w:color="auto" w:sz="0" w:space="0"/>
          <w:between w:val="none" w:color="auto" w:sz="0" w:space="0"/>
        </w:pBdr>
        <w:spacing w:before="532" w:line="240" w:lineRule="auto"/>
        <w:ind w:left="287"/>
        <w:rPr>
          <w:rFonts w:ascii="Times" w:hAnsi="Times" w:eastAsia="Times" w:cs="Times"/>
          <w:b/>
          <w:color w:val="000000"/>
        </w:rPr>
      </w:pPr>
      <w:r>
        <w:rPr>
          <w:rFonts w:ascii="Times" w:hAnsi="Times" w:eastAsia="Times" w:cs="Times"/>
          <w:b/>
          <w:color w:val="000000"/>
        </w:rPr>
        <w:t xml:space="preserve">6. ping </w:t>
      </w:r>
    </w:p>
    <w:p>
      <w:pPr>
        <w:widowControl w:val="0"/>
        <w:pBdr>
          <w:top w:val="none" w:color="auto" w:sz="0" w:space="0"/>
          <w:left w:val="none" w:color="auto" w:sz="0" w:space="0"/>
          <w:bottom w:val="none" w:color="auto" w:sz="0" w:space="0"/>
          <w:right w:val="none" w:color="auto" w:sz="0" w:space="0"/>
          <w:between w:val="none" w:color="auto" w:sz="0" w:space="0"/>
        </w:pBdr>
        <w:spacing w:before="227" w:line="261" w:lineRule="auto"/>
        <w:ind w:left="284" w:right="970" w:firstLine="720"/>
        <w:rPr>
          <w:rFonts w:ascii="Times" w:hAnsi="Times" w:eastAsia="Times" w:cs="Times"/>
          <w:color w:val="000000"/>
        </w:rPr>
      </w:pPr>
      <w:r>
        <w:rPr>
          <w:rFonts w:ascii="Times" w:hAnsi="Times" w:eastAsia="Times" w:cs="Times"/>
          <w:color w:val="000000"/>
        </w:rPr>
        <w:t xml:space="preserve">It is used verify that a device can communicate with another on network. PING stands for  Packet Internet Groper. </w:t>
      </w:r>
    </w:p>
    <w:p>
      <w:pPr>
        <w:widowControl w:val="0"/>
        <w:pBdr>
          <w:top w:val="none" w:color="auto" w:sz="0" w:space="0"/>
          <w:left w:val="none" w:color="auto" w:sz="0" w:space="0"/>
          <w:bottom w:val="none" w:color="auto" w:sz="0" w:space="0"/>
          <w:right w:val="none" w:color="auto" w:sz="0" w:space="0"/>
          <w:between w:val="none" w:color="auto" w:sz="0" w:space="0"/>
        </w:pBdr>
        <w:spacing w:before="210" w:line="240" w:lineRule="auto"/>
        <w:ind w:left="292"/>
        <w:rPr>
          <w:rFonts w:ascii="Times" w:hAnsi="Times" w:eastAsia="Times" w:cs="Times"/>
          <w:color w:val="000000"/>
        </w:rPr>
      </w:pPr>
      <w:r>
        <w:rPr>
          <w:rFonts w:ascii="Times" w:hAnsi="Times" w:eastAsia="Times" w:cs="Times"/>
          <w:color w:val="000000"/>
        </w:rPr>
        <w:t xml:space="preserve">synopsis- ping [options]  </w:t>
      </w:r>
    </w:p>
    <w:p>
      <w:pPr>
        <w:widowControl w:val="0"/>
        <w:pBdr>
          <w:top w:val="none" w:color="auto" w:sz="0" w:space="0"/>
          <w:left w:val="none" w:color="auto" w:sz="0" w:space="0"/>
          <w:bottom w:val="none" w:color="auto" w:sz="0" w:space="0"/>
          <w:right w:val="none" w:color="auto" w:sz="0" w:space="0"/>
          <w:between w:val="none" w:color="auto" w:sz="0" w:space="0"/>
        </w:pBdr>
        <w:spacing w:before="239" w:line="240" w:lineRule="auto"/>
        <w:ind w:left="300"/>
        <w:rPr>
          <w:rFonts w:ascii="Times" w:hAnsi="Times" w:eastAsia="Times" w:cs="Times"/>
          <w:color w:val="000000"/>
        </w:rPr>
      </w:pPr>
      <w:r>
        <w:rPr>
          <w:rFonts w:ascii="Times" w:hAnsi="Times" w:eastAsia="Times" w:cs="Times"/>
          <w:color w:val="000000"/>
        </w:rPr>
        <w:t xml:space="preserve">[root@localhost ~]# ping 172.16.4.1 </w:t>
      </w:r>
    </w:p>
    <w:p>
      <w:pPr>
        <w:widowControl w:val="0"/>
        <w:pBdr>
          <w:top w:val="none" w:color="auto" w:sz="0" w:space="0"/>
          <w:left w:val="none" w:color="auto" w:sz="0" w:space="0"/>
          <w:bottom w:val="none" w:color="auto" w:sz="0" w:space="0"/>
          <w:right w:val="none" w:color="auto" w:sz="0" w:space="0"/>
          <w:between w:val="none" w:color="auto" w:sz="0" w:space="0"/>
        </w:pBdr>
        <w:spacing w:before="236" w:line="240" w:lineRule="auto"/>
        <w:ind w:left="284"/>
        <w:rPr>
          <w:rFonts w:ascii="Times" w:hAnsi="Times" w:eastAsia="Times" w:cs="Times"/>
          <w:color w:val="000000"/>
        </w:rPr>
      </w:pPr>
      <w:r>
        <w:rPr>
          <w:rFonts w:ascii="Times" w:hAnsi="Times" w:eastAsia="Times" w:cs="Times"/>
          <w:color w:val="000000"/>
        </w:rPr>
        <w:t xml:space="preserve">PING 172.16.4.1 (172.16.4.1) 56(84) bytes of data.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90"/>
        <w:rPr>
          <w:rFonts w:ascii="Times" w:hAnsi="Times" w:eastAsia="Times" w:cs="Times"/>
          <w:color w:val="000000"/>
        </w:rPr>
      </w:pPr>
      <w:r>
        <w:rPr>
          <w:rFonts w:ascii="Times" w:hAnsi="Times" w:eastAsia="Times" w:cs="Times"/>
          <w:color w:val="000000"/>
        </w:rPr>
        <w:t xml:space="preserve">64 bytes from 172.16.4.1: icmp_seq=1 ttl=64 time=0.328 ms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90"/>
        <w:rPr>
          <w:rFonts w:ascii="Times" w:hAnsi="Times" w:eastAsia="Times" w:cs="Times"/>
          <w:color w:val="000000"/>
        </w:rPr>
      </w:pPr>
      <w:r>
        <w:rPr>
          <w:rFonts w:ascii="Times" w:hAnsi="Times" w:eastAsia="Times" w:cs="Times"/>
          <w:color w:val="000000"/>
        </w:rPr>
        <w:t xml:space="preserve">64 bytes from 172.16.4.1: icmp_seq=2 ttl=64 time=0.228 ms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90"/>
        <w:rPr>
          <w:rFonts w:ascii="Times" w:hAnsi="Times" w:eastAsia="Times" w:cs="Times"/>
          <w:color w:val="000000"/>
        </w:rPr>
      </w:pPr>
      <w:r>
        <w:rPr>
          <w:rFonts w:ascii="Times" w:hAnsi="Times" w:eastAsia="Times" w:cs="Times"/>
          <w:color w:val="000000"/>
        </w:rPr>
        <w:t xml:space="preserve">64 bytes from 172.16.4.1: icmp_seq=3 ttl=64 time=0.264 ms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90"/>
        <w:rPr>
          <w:rFonts w:ascii="Times" w:hAnsi="Times" w:eastAsia="Times" w:cs="Times"/>
          <w:color w:val="000000"/>
        </w:rPr>
      </w:pPr>
      <w:r>
        <w:rPr>
          <w:rFonts w:ascii="Times" w:hAnsi="Times" w:eastAsia="Times" w:cs="Times"/>
          <w:color w:val="000000"/>
        </w:rPr>
        <w:t xml:space="preserve">64 bytes from 172.16.4.1: icmp_seq=4 ttl=64 time=0.312 ms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6"/>
        <w:rPr>
          <w:rFonts w:ascii="Times" w:hAnsi="Times" w:eastAsia="Times" w:cs="Times"/>
          <w:color w:val="000000"/>
        </w:rPr>
      </w:pPr>
      <w:r>
        <w:rPr>
          <w:rFonts w:ascii="Times" w:hAnsi="Times" w:eastAsia="Times" w:cs="Times"/>
          <w:color w:val="000000"/>
        </w:rPr>
        <w:t xml:space="preserve">^C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9"/>
        <w:rPr>
          <w:rFonts w:ascii="Times" w:hAnsi="Times" w:eastAsia="Times" w:cs="Times"/>
          <w:color w:val="000000"/>
        </w:rPr>
      </w:pPr>
      <w:r>
        <w:rPr>
          <w:rFonts w:ascii="Times" w:hAnsi="Times" w:eastAsia="Times" w:cs="Times"/>
          <w:color w:val="000000"/>
        </w:rPr>
        <w:t xml:space="preserve">--- 172.16.4.1 ping statistics ---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3"/>
        <w:rPr>
          <w:rFonts w:ascii="Times" w:hAnsi="Times" w:eastAsia="Times" w:cs="Times"/>
          <w:color w:val="000000"/>
        </w:rPr>
      </w:pPr>
      <w:r>
        <w:rPr>
          <w:rFonts w:ascii="Times" w:hAnsi="Times" w:eastAsia="Times" w:cs="Times"/>
          <w:color w:val="000000"/>
        </w:rPr>
        <w:t xml:space="preserve">4 packets transmitted, 4 received, 0% packet loss, time 3000ms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2"/>
        <w:rPr>
          <w:rFonts w:ascii="Times" w:hAnsi="Times" w:eastAsia="Times" w:cs="Times"/>
          <w:color w:val="000000"/>
        </w:rPr>
      </w:pPr>
      <w:r>
        <w:rPr>
          <w:rFonts w:ascii="Times" w:hAnsi="Times" w:eastAsia="Times" w:cs="Times"/>
          <w:color w:val="000000"/>
        </w:rPr>
        <w:t xml:space="preserve">rtt min/avg/max/mdev = 0.228/0.283/0.328/0.039 ms </w:t>
      </w:r>
    </w:p>
    <w:p>
      <w:pPr>
        <w:widowControl w:val="0"/>
        <w:pBdr>
          <w:top w:val="none" w:color="auto" w:sz="0" w:space="0"/>
          <w:left w:val="none" w:color="auto" w:sz="0" w:space="0"/>
          <w:bottom w:val="none" w:color="auto" w:sz="0" w:space="0"/>
          <w:right w:val="none" w:color="auto" w:sz="0" w:space="0"/>
          <w:between w:val="none" w:color="auto" w:sz="0" w:space="0"/>
        </w:pBdr>
        <w:spacing w:before="493" w:line="240" w:lineRule="auto"/>
        <w:ind w:left="285"/>
        <w:rPr>
          <w:rFonts w:ascii="Times" w:hAnsi="Times" w:eastAsia="Times" w:cs="Times"/>
          <w:b/>
          <w:color w:val="000000"/>
        </w:rPr>
      </w:pPr>
      <w:r>
        <w:rPr>
          <w:rFonts w:ascii="Times" w:hAnsi="Times" w:eastAsia="Times" w:cs="Times"/>
          <w:b/>
          <w:color w:val="000000"/>
        </w:rPr>
        <w:t xml:space="preserve">7. ifconfig </w:t>
      </w:r>
    </w:p>
    <w:p>
      <w:pPr>
        <w:widowControl w:val="0"/>
        <w:pBdr>
          <w:top w:val="none" w:color="auto" w:sz="0" w:space="0"/>
          <w:left w:val="none" w:color="auto" w:sz="0" w:space="0"/>
          <w:bottom w:val="none" w:color="auto" w:sz="0" w:space="0"/>
          <w:right w:val="none" w:color="auto" w:sz="0" w:space="0"/>
          <w:between w:val="none" w:color="auto" w:sz="0" w:space="0"/>
        </w:pBdr>
        <w:spacing w:before="222" w:line="240" w:lineRule="auto"/>
        <w:ind w:left="1005"/>
        <w:rPr>
          <w:rFonts w:ascii="Times" w:hAnsi="Times" w:eastAsia="Times" w:cs="Times"/>
          <w:color w:val="000000"/>
        </w:rPr>
      </w:pPr>
      <w:r>
        <w:rPr>
          <w:rFonts w:ascii="Times" w:hAnsi="Times" w:eastAsia="Times" w:cs="Times"/>
          <w:color w:val="000000"/>
        </w:rPr>
        <w:t xml:space="preserve">It is used configure network interface.  </w:t>
      </w:r>
    </w:p>
    <w:p>
      <w:pPr>
        <w:widowControl w:val="0"/>
        <w:pBdr>
          <w:top w:val="none" w:color="auto" w:sz="0" w:space="0"/>
          <w:left w:val="none" w:color="auto" w:sz="0" w:space="0"/>
          <w:bottom w:val="none" w:color="auto" w:sz="0" w:space="0"/>
          <w:right w:val="none" w:color="auto" w:sz="0" w:space="0"/>
          <w:between w:val="none" w:color="auto" w:sz="0" w:space="0"/>
        </w:pBdr>
        <w:spacing w:before="234" w:line="240" w:lineRule="auto"/>
        <w:ind w:left="518"/>
        <w:rPr>
          <w:rFonts w:ascii="Times" w:hAnsi="Times" w:eastAsia="Times" w:cs="Times"/>
          <w:color w:val="000000"/>
        </w:rPr>
      </w:pPr>
      <w:r>
        <w:rPr>
          <w:rFonts w:ascii="Times" w:hAnsi="Times" w:eastAsia="Times" w:cs="Times"/>
          <w:color w:val="000000"/>
        </w:rPr>
        <w:t>synopsis- ifconfig [options]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512"/>
        <w:rPr>
          <w:rFonts w:ascii="Times" w:hAnsi="Times" w:eastAsia="Times" w:cs="Times"/>
          <w:color w:val="000000"/>
        </w:rPr>
      </w:pPr>
      <w:r>
        <w:rPr>
          <w:rFonts w:ascii="Times" w:hAnsi="Times" w:eastAsia="Times" w:cs="Times"/>
          <w:color w:val="000000"/>
          <w:u w:val="single"/>
        </w:rPr>
        <w:t>example</w:t>
      </w:r>
      <w:r>
        <w:rPr>
          <w:rFonts w:ascii="Times" w:hAnsi="Times" w:eastAsia="Times" w:cs="Times"/>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34" w:line="240" w:lineRule="auto"/>
        <w:ind w:left="526"/>
        <w:rPr>
          <w:rFonts w:ascii="Times" w:hAnsi="Times" w:eastAsia="Times" w:cs="Times"/>
          <w:color w:val="000000"/>
        </w:rPr>
      </w:pPr>
      <w:r>
        <w:rPr>
          <w:rFonts w:ascii="Times" w:hAnsi="Times" w:eastAsia="Times" w:cs="Times"/>
          <w:color w:val="000000"/>
        </w:rPr>
        <w:t xml:space="preserve">[root@localhost ~]# ifconfig </w:t>
      </w:r>
    </w:p>
    <w:p>
      <w:pPr>
        <w:widowControl w:val="0"/>
        <w:pBdr>
          <w:top w:val="none" w:color="auto" w:sz="0" w:space="0"/>
          <w:left w:val="none" w:color="auto" w:sz="0" w:space="0"/>
          <w:bottom w:val="none" w:color="auto" w:sz="0" w:space="0"/>
          <w:right w:val="none" w:color="auto" w:sz="0" w:space="0"/>
          <w:between w:val="none" w:color="auto" w:sz="0" w:space="0"/>
        </w:pBdr>
        <w:spacing w:before="234" w:line="230" w:lineRule="auto"/>
        <w:ind w:left="512" w:right="2442"/>
        <w:jc w:val="center"/>
        <w:rPr>
          <w:rFonts w:ascii="Times" w:hAnsi="Times" w:eastAsia="Times" w:cs="Times"/>
          <w:color w:val="000000"/>
        </w:rPr>
      </w:pPr>
      <w:r>
        <w:rPr>
          <w:rFonts w:ascii="Times" w:hAnsi="Times" w:eastAsia="Times" w:cs="Times"/>
          <w:color w:val="000000"/>
        </w:rPr>
        <w:t xml:space="preserve">enp2s0: flags=4163&lt;UP,BROADCAST,RUNNING,MULTICAST&gt; mtu 1500 inet 172.16.6.102 netmask 255.255.252.0 broadcast 172.16.7.255  inet6 fe80::4a0f:cfff:fe6d:6057 prefixlen 64 scopeid 0x20&lt;link&gt;  </w:t>
      </w:r>
    </w:p>
    <w:p>
      <w:pPr>
        <w:widowControl w:val="0"/>
        <w:pBdr>
          <w:top w:val="none" w:color="auto" w:sz="0" w:space="0"/>
          <w:left w:val="none" w:color="auto" w:sz="0" w:space="0"/>
          <w:bottom w:val="none" w:color="auto" w:sz="0" w:space="0"/>
          <w:right w:val="none" w:color="auto" w:sz="0" w:space="0"/>
          <w:between w:val="none" w:color="auto" w:sz="0" w:space="0"/>
        </w:pBdr>
        <w:spacing w:before="3" w:line="240" w:lineRule="auto"/>
        <w:ind w:left="1006"/>
        <w:rPr>
          <w:rFonts w:ascii="Times" w:hAnsi="Times" w:eastAsia="Times" w:cs="Times"/>
          <w:color w:val="000000"/>
        </w:rPr>
      </w:pPr>
      <w:r>
        <w:rPr>
          <w:rFonts w:ascii="Times" w:hAnsi="Times" w:eastAsia="Times" w:cs="Times"/>
          <w:color w:val="000000"/>
        </w:rPr>
        <w:t xml:space="preserve">ether 48:0f:cf:6d:60:57 txqueuelen 1000 (Ethernet) </w:t>
      </w:r>
    </w:p>
    <w:p>
      <w:pPr>
        <w:widowControl w:val="0"/>
        <w:pBdr>
          <w:top w:val="none" w:color="auto" w:sz="0" w:space="0"/>
          <w:left w:val="none" w:color="auto" w:sz="0" w:space="0"/>
          <w:bottom w:val="none" w:color="auto" w:sz="0" w:space="0"/>
          <w:right w:val="none" w:color="auto" w:sz="0" w:space="0"/>
          <w:between w:val="none" w:color="auto" w:sz="0" w:space="0"/>
        </w:pBdr>
        <w:spacing w:before="73" w:line="240" w:lineRule="auto"/>
        <w:ind w:left="1004"/>
        <w:rPr>
          <w:rFonts w:ascii="Times" w:hAnsi="Times" w:eastAsia="Times" w:cs="Times"/>
          <w:color w:val="000000"/>
        </w:rPr>
      </w:pPr>
      <w:r>
        <w:rPr>
          <w:rFonts w:ascii="Times" w:hAnsi="Times" w:eastAsia="Times" w:cs="Times"/>
          <w:color w:val="000000"/>
        </w:rPr>
        <w:t xml:space="preserve">RX packets 23216 bytes 2483338 (2.3 MiB)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04"/>
        <w:rPr>
          <w:rFonts w:ascii="Times" w:hAnsi="Times" w:eastAsia="Times" w:cs="Times"/>
          <w:color w:val="000000"/>
        </w:rPr>
      </w:pPr>
      <w:r>
        <w:rPr>
          <w:rFonts w:ascii="Times" w:hAnsi="Times" w:eastAsia="Times" w:cs="Times"/>
          <w:color w:val="000000"/>
        </w:rPr>
        <w:t xml:space="preserve">RX errors 0 dropped 5 overruns 0 frame 0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04"/>
        <w:rPr>
          <w:rFonts w:ascii="Times" w:hAnsi="Times" w:eastAsia="Times" w:cs="Times"/>
          <w:color w:val="000000"/>
        </w:rPr>
      </w:pPr>
      <w:r>
        <w:rPr>
          <w:rFonts w:ascii="Times" w:hAnsi="Times" w:eastAsia="Times" w:cs="Times"/>
          <w:color w:val="000000"/>
        </w:rPr>
        <w:t xml:space="preserve">TX packets 1077 bytes 107740 (105.2 KiB)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04"/>
        <w:rPr>
          <w:rFonts w:ascii="Times" w:hAnsi="Times" w:eastAsia="Times" w:cs="Times"/>
          <w:color w:val="000000"/>
        </w:rPr>
      </w:pPr>
      <w:r>
        <w:rPr>
          <w:rFonts w:ascii="Times" w:hAnsi="Times" w:eastAsia="Times" w:cs="Times"/>
          <w:color w:val="000000"/>
        </w:rPr>
        <w:t xml:space="preserve">TX errors 0 dropped 0 overruns 0 carrier 0 collisions 0 </w:t>
      </w:r>
    </w:p>
    <w:p>
      <w:pPr>
        <w:widowControl w:val="0"/>
        <w:pBdr>
          <w:top w:val="none" w:color="auto" w:sz="0" w:space="0"/>
          <w:left w:val="none" w:color="auto" w:sz="0" w:space="0"/>
          <w:bottom w:val="none" w:color="auto" w:sz="0" w:space="0"/>
          <w:right w:val="none" w:color="auto" w:sz="0" w:space="0"/>
          <w:between w:val="none" w:color="auto" w:sz="0" w:space="0"/>
        </w:pBdr>
        <w:spacing w:before="491" w:line="240" w:lineRule="auto"/>
        <w:ind w:left="287"/>
        <w:rPr>
          <w:rFonts w:ascii="Times" w:hAnsi="Times" w:eastAsia="Times" w:cs="Times"/>
          <w:b/>
          <w:color w:val="000000"/>
        </w:rPr>
      </w:pPr>
      <w:r>
        <w:rPr>
          <w:rFonts w:ascii="Times" w:hAnsi="Times" w:eastAsia="Times" w:cs="Times"/>
          <w:b/>
          <w:color w:val="000000"/>
        </w:rPr>
        <w:t xml:space="preserve">8. traceroute </w:t>
      </w:r>
    </w:p>
    <w:p>
      <w:pPr>
        <w:widowControl w:val="0"/>
        <w:pBdr>
          <w:top w:val="none" w:color="auto" w:sz="0" w:space="0"/>
          <w:left w:val="none" w:color="auto" w:sz="0" w:space="0"/>
          <w:bottom w:val="none" w:color="auto" w:sz="0" w:space="0"/>
          <w:right w:val="none" w:color="auto" w:sz="0" w:space="0"/>
          <w:between w:val="none" w:color="auto" w:sz="0" w:space="0"/>
        </w:pBdr>
        <w:spacing w:before="224" w:line="240" w:lineRule="auto"/>
        <w:ind w:left="1005"/>
        <w:rPr>
          <w:rFonts w:ascii="Times" w:hAnsi="Times" w:eastAsia="Times" w:cs="Times"/>
          <w:color w:val="000000"/>
        </w:rPr>
      </w:pPr>
      <w:r>
        <w:rPr>
          <w:rFonts w:ascii="Times" w:hAnsi="Times" w:eastAsia="Times" w:cs="Times"/>
          <w:color w:val="000000"/>
        </w:rPr>
        <w:t xml:space="preserve">It tracks the route the packet takes to reach the destination.  </w:t>
      </w:r>
    </w:p>
    <w:p>
      <w:pPr>
        <w:widowControl w:val="0"/>
        <w:pBdr>
          <w:top w:val="none" w:color="auto" w:sz="0" w:space="0"/>
          <w:left w:val="none" w:color="auto" w:sz="0" w:space="0"/>
          <w:bottom w:val="none" w:color="auto" w:sz="0" w:space="0"/>
          <w:right w:val="none" w:color="auto" w:sz="0" w:space="0"/>
          <w:between w:val="none" w:color="auto" w:sz="0" w:space="0"/>
        </w:pBdr>
        <w:spacing w:before="234" w:line="240" w:lineRule="auto"/>
        <w:ind w:left="628"/>
        <w:rPr>
          <w:rFonts w:ascii="Times" w:hAnsi="Times" w:eastAsia="Times" w:cs="Times"/>
          <w:color w:val="000000"/>
        </w:rPr>
      </w:pPr>
      <w:r>
        <w:rPr>
          <w:rFonts w:ascii="Times" w:hAnsi="Times" w:eastAsia="Times" w:cs="Times"/>
          <w:color w:val="000000"/>
        </w:rPr>
        <w:t xml:space="preserve">synopsis- traceroute [options] </w:t>
      </w:r>
    </w:p>
    <w:p>
      <w:pPr>
        <w:widowControl w:val="0"/>
        <w:pBdr>
          <w:top w:val="none" w:color="auto" w:sz="0" w:space="0"/>
          <w:left w:val="none" w:color="auto" w:sz="0" w:space="0"/>
          <w:bottom w:val="none" w:color="auto" w:sz="0" w:space="0"/>
          <w:right w:val="none" w:color="auto" w:sz="0" w:space="0"/>
          <w:between w:val="none" w:color="auto" w:sz="0" w:space="0"/>
        </w:pBdr>
        <w:spacing w:before="231" w:line="240" w:lineRule="auto"/>
        <w:ind w:left="622"/>
        <w:rPr>
          <w:rFonts w:ascii="Times" w:hAnsi="Times" w:eastAsia="Times" w:cs="Times"/>
          <w:color w:val="000000"/>
        </w:rPr>
      </w:pPr>
      <w:r>
        <w:rPr>
          <w:rFonts w:ascii="Times" w:hAnsi="Times" w:eastAsia="Times" w:cs="Times"/>
          <w:color w:val="000000"/>
          <w:u w:val="single"/>
        </w:rPr>
        <w:t>example</w:t>
      </w:r>
      <w:r>
        <w:rPr>
          <w:rFonts w:ascii="Times" w:hAnsi="Times" w:eastAsia="Times" w:cs="Times"/>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36" w:line="240" w:lineRule="auto"/>
        <w:ind w:left="636"/>
        <w:rPr>
          <w:rFonts w:ascii="Times" w:hAnsi="Times" w:eastAsia="Times" w:cs="Times"/>
          <w:color w:val="000000"/>
        </w:rPr>
      </w:pPr>
      <w:r>
        <w:rPr>
          <w:rFonts w:ascii="Times" w:hAnsi="Times" w:eastAsia="Times" w:cs="Times"/>
          <w:color w:val="000000"/>
        </w:rPr>
        <w:t xml:space="preserve">[root@localhost ~]# traceroute www.rajalakshmi.org </w:t>
      </w:r>
    </w:p>
    <w:p>
      <w:pPr>
        <w:widowControl w:val="0"/>
        <w:pBdr>
          <w:top w:val="none" w:color="auto" w:sz="0" w:space="0"/>
          <w:left w:val="none" w:color="auto" w:sz="0" w:space="0"/>
          <w:bottom w:val="none" w:color="auto" w:sz="0" w:space="0"/>
          <w:right w:val="none" w:color="auto" w:sz="0" w:space="0"/>
          <w:between w:val="none" w:color="auto" w:sz="0" w:space="0"/>
        </w:pBdr>
        <w:spacing w:line="232" w:lineRule="auto"/>
        <w:ind w:left="641" w:right="2070" w:hanging="26"/>
        <w:rPr>
          <w:rFonts w:ascii="Times" w:hAnsi="Times" w:eastAsia="Times" w:cs="Times"/>
          <w:color w:val="000000"/>
        </w:rPr>
      </w:pPr>
      <w:r>
        <w:rPr>
          <w:rFonts w:ascii="Times" w:hAnsi="Times" w:eastAsia="Times" w:cs="Times"/>
          <w:color w:val="000000"/>
        </w:rPr>
        <w:t xml:space="preserve">traceroute to www.rajalakshmi.org (220.227.30.51), 30 hops max, 60 byte packets 1 gateway (172.16.4.1) 0.299 ms 0.297 ms 0.327 ms </w:t>
      </w:r>
    </w:p>
    <w:p>
      <w:pPr>
        <w:widowControl w:val="0"/>
        <w:pBdr>
          <w:top w:val="none" w:color="auto" w:sz="0" w:space="0"/>
          <w:left w:val="none" w:color="auto" w:sz="0" w:space="0"/>
          <w:bottom w:val="none" w:color="auto" w:sz="0" w:space="0"/>
          <w:right w:val="none" w:color="auto" w:sz="0" w:space="0"/>
          <w:between w:val="none" w:color="auto" w:sz="0" w:space="0"/>
        </w:pBdr>
        <w:spacing w:line="893" w:lineRule="auto"/>
        <w:ind w:left="6" w:right="3366" w:firstLine="617"/>
        <w:rPr>
          <w:rFonts w:ascii="Times" w:hAnsi="Times" w:eastAsia="Times" w:cs="Times"/>
          <w:bCs/>
          <w:color w:val="000000"/>
          <w:sz w:val="24"/>
          <w:szCs w:val="24"/>
        </w:rPr>
      </w:pPr>
      <w:r>
        <w:rPr>
          <w:rFonts w:ascii="Times" w:hAnsi="Times" w:eastAsia="Times" w:cs="Times"/>
          <w:color w:val="000000"/>
        </w:rPr>
        <w:t xml:space="preserve">2 220.225.219.38 (220.225.219.38) 6.185 ms 6.203 ms 6.189 ms </w:t>
      </w:r>
      <w:r>
        <w:rPr>
          <w:rFonts w:ascii="Times" w:hAnsi="Times" w:eastAsia="Times" w:cs="Times"/>
          <w:b/>
          <w:color w:val="000000"/>
          <w:sz w:val="24"/>
          <w:szCs w:val="24"/>
        </w:rPr>
        <w:t>RESULT</w:t>
      </w:r>
      <w:r>
        <w:rPr>
          <w:color w:val="000000"/>
        </w:rPr>
        <w:t xml:space="preserve"> :</w:t>
      </w:r>
      <w:r>
        <w:rPr>
          <w:rFonts w:ascii="Times" w:hAnsi="Times" w:eastAsia="Times" w:cs="Times"/>
          <w:bCs/>
          <w:color w:val="000000"/>
          <w:sz w:val="24"/>
          <w:szCs w:val="24"/>
        </w:rPr>
        <w:t xml:space="preserve"> The above commands executed successfully and output        got verified</w:t>
      </w:r>
    </w:p>
    <w:p>
      <w:bookmarkStart w:id="0" w:name="_GoBack"/>
      <w:bookmarkEnd w:id="0"/>
    </w:p>
    <w:p/>
    <w:sectPr>
      <w:pgSz w:w="11900" w:h="16850"/>
      <w:pgMar w:top="1440" w:right="1083" w:bottom="1440" w:left="1083" w:header="0" w:footer="652"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1"/>
  <w:bordersDoNotSurroundFooter w:val="1"/>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3E4ED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E237437"/>
    <w:rsid w:val="263E4ED0"/>
    <w:rsid w:val="3A614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IN" w:eastAsia="en-I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249">
    <w:name w:val="_Style 11"/>
    <w:basedOn w:val="12"/>
    <w:uiPriority w:val="0"/>
    <w:tblPr>
      <w:tblCellMar>
        <w:top w:w="100" w:type="dxa"/>
        <w:left w:w="100" w:type="dxa"/>
        <w:bottom w:w="100" w:type="dxa"/>
        <w:right w:w="100" w:type="dxa"/>
      </w:tblCellMar>
    </w:tblPr>
  </w:style>
  <w:style w:type="table" w:customStyle="1" w:styleId="250">
    <w:name w:val="_Style 12"/>
    <w:basedOn w:val="12"/>
    <w:qFormat/>
    <w:uiPriority w:val="0"/>
    <w:tblPr>
      <w:tblCellMar>
        <w:top w:w="100" w:type="dxa"/>
        <w:left w:w="100" w:type="dxa"/>
        <w:bottom w:w="100" w:type="dxa"/>
        <w:right w:w="100" w:type="dxa"/>
      </w:tblCellMar>
    </w:tblPr>
  </w:style>
  <w:style w:type="table" w:customStyle="1" w:styleId="251">
    <w:name w:val="_Style 13"/>
    <w:basedOn w:val="12"/>
    <w:qFormat/>
    <w:uiPriority w:val="0"/>
    <w:tblPr>
      <w:tblCellMar>
        <w:top w:w="100" w:type="dxa"/>
        <w:left w:w="100" w:type="dxa"/>
        <w:bottom w:w="100" w:type="dxa"/>
        <w:right w:w="100" w:type="dxa"/>
      </w:tblCellMar>
    </w:tblPr>
  </w:style>
  <w:style w:type="table" w:customStyle="1" w:styleId="252">
    <w:name w:val="_Style 14"/>
    <w:basedOn w:val="12"/>
    <w:uiPriority w:val="0"/>
    <w:tblPr>
      <w:tblCellMar>
        <w:top w:w="100" w:type="dxa"/>
        <w:left w:w="100" w:type="dxa"/>
        <w:bottom w:w="100" w:type="dxa"/>
        <w:right w:w="100" w:type="dxa"/>
      </w:tblCellMar>
    </w:tblPr>
  </w:style>
  <w:style w:type="table" w:customStyle="1" w:styleId="253">
    <w:name w:val="_Style 15"/>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2024-06-06T07:56:00Z</dcterms:created>
  <dc:creator>SOWMIYANARAYANNAN G K 22070128</dc:creator>
  <cp:lastModifiedBy>SOWMIYANARAYANNAN G K 22070128</cp:lastModifiedBy>
  <dcterms:modified xsi:type="dcterms:W3CDTF">2024-06-06T07:57:22Z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41C80F5CC77E4F2F9CAC2209E8F2E518_13</vt:lpwstr>
  </property>
</Properties>
</file>