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Ex. No.: 11 a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4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Date: 30.04.2024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4" w:line="240" w:lineRule="auto"/>
        <w:jc w:val="center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  <w:u w:val="single"/>
        </w:rPr>
        <w:t>FIFO PAGE REPLACEMENT</w:t>
      </w: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ind w:left="282" w:right="803" w:firstLine="72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To find out the number of page faults that occur using First-in First-out (FIFO) page replacement technique.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6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Algorithm: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07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1. Declare the size with respect to page length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8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2. Check the need of replacement from the page to memory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ind w:left="284" w:right="2668" w:firstLine="7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3. Check the need of replacement from old page to new page in memory 4. Form a queue to hold all pages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line="240" w:lineRule="auto"/>
        <w:ind w:left="288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5. Insert the page require memory into the queue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1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6. Check for bad replacement and page fault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6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7. Get the number of processes to be inserted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4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8. Display the values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4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Program Code: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def fifo():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global a, n, m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 = -1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page_faults = 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page = [-1] * m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 i in range(n):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flag = 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for j in range(m):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if page[j] == a[i]: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flag =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break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if flag == 0: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f = (f + 1) % m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page[f] = a[i]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page_faults +=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print("\n%d -&gt;" % a[i], end=" 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for j in range(m):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if page[j] != -1: print(page[j], end=" 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else: print("-", end=" 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else: print("\n%d -&gt; No Page Fault" % a[i], end=" ")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print("\nTotal page faults: %d." % page_faults)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a = []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n = int(input("\nEnter the size of reference string: "))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for i in range(n):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a.append(int(input("Enter [%2d]: " % (i + 1))))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m = int(input("\nEnter page frame size: "))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fifo()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3028950" cy="7362825"/>
            <wp:effectExtent l="0" t="0" r="3810" b="13335"/>
            <wp:docPr id="2106817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17491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487" w:line="240" w:lineRule="auto"/>
        <w:ind w:right="4770"/>
        <w:jc w:val="right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487" w:line="240" w:lineRule="auto"/>
        <w:ind w:right="4770"/>
        <w:jc w:val="right"/>
        <w:rPr>
          <w:color w:val="000000"/>
        </w:rPr>
        <w:sectPr>
          <w:pgSz w:w="12240" w:h="15840"/>
          <w:pgMar w:top="1336" w:right="1216" w:bottom="1512" w:left="1159" w:header="0" w:footer="720" w:gutter="0"/>
          <w:cols w:equalWidth="0" w:num="1">
            <w:col w:w="9864"/>
          </w:cols>
        </w:sect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Ex. No.: 11 b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Date: 04.05.2024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64" w:line="240" w:lineRule="auto"/>
        <w:rPr>
          <w:rFonts w:hint="default" w:ascii="Times" w:hAnsi="Times" w:eastAsia="Times" w:cs="Times"/>
          <w:b/>
          <w:color w:val="000000"/>
          <w:sz w:val="24"/>
          <w:szCs w:val="24"/>
          <w:lang w:val="en-IN"/>
        </w:rPr>
      </w:pPr>
      <w:r>
        <w:rPr>
          <w:rFonts w:hint="default" w:ascii="Times" w:hAnsi="Times" w:eastAsia="Times" w:cs="Times"/>
          <w:b/>
          <w:color w:val="000000"/>
          <w:sz w:val="24"/>
          <w:szCs w:val="24"/>
          <w:lang w:val="en-IN"/>
        </w:rPr>
        <w:t>LRU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64"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28"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28" w:line="240" w:lineRule="auto"/>
        <w:rPr>
          <w:rFonts w:ascii="Times" w:hAnsi="Times" w:eastAsia="Times" w:cs="Times"/>
          <w:b/>
          <w:color w:val="000000"/>
          <w:sz w:val="24"/>
          <w:szCs w:val="24"/>
        </w:rPr>
        <w:sectPr>
          <w:type w:val="continuous"/>
          <w:pgSz w:w="12240" w:h="15840"/>
          <w:pgMar w:top="1336" w:right="5868" w:bottom="1512" w:left="1442" w:header="0" w:footer="720" w:gutter="0"/>
          <w:cols w:equalWidth="0" w:num="2">
            <w:col w:w="2480" w:space="0"/>
            <w:col w:w="2480"/>
          </w:cols>
        </w:sect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4"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To write a c program to implement LRU page replacement algorithm.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9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Algorithm: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07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1: Start the process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8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2: Declare the size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1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3: Get the number of pages to be inserted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4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4: Get the value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8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5: Declare counter and stack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1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6: Select the least recently used page by counter value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6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7: Stack them according the selection.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4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8: Display the values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8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9: Stop the process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Program Code: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#include&lt;stdio.h&gt;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int findLRU(int time[], int n)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int i, minimum = time[0], pos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for(i = 1; i &lt; n;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if(time[i] &lt; minimum)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minimum = time[i];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pos = i;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return pos;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int main()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int no_of_frames, no_of_pages, frames[10], pages[30], counter = 0, time[10], flag1, flag2, i, j, pos, faults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printf("Enter number of frames: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scanf("%d", &amp;no_of_frames);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printf("Enter number of pages: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scanf("%d", &amp;no_of_pages);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printf("Enter reference string: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for(i = 0; i &lt; no_of_pages;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scanf("%d", &amp;pages[i]);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for(i = 0; i &lt; no_of_frames;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frames[i] = -1;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for(i = 0; i &lt; no_of_pages;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flag1 = flag2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for(j = 0; j &lt; no_of_frames; ++j)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if(frames[j] == pages[i])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counter++;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time[j] = counter;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flag1 = flag2 = 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if(flag1 == 0)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for(j = 0; j &lt; no_of_frames; ++j)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if(frames[j] == -1)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counter++;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faults++;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frames[j] = pages[i];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time[j] = counter;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flag2 = 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if(flag2 == 0)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pos = findLRU(time, no_of_frames);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counter++;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faults++;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frames[pos] = pages[i];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time[pos] = counter;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printf("\n");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for(j = 0; j &lt; no_of_frames; ++j)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printf("%d\t", frames[j]);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printf("\n\nTotal Page Faults = %d", faults);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2800350" cy="2228850"/>
            <wp:effectExtent l="0" t="0" r="0" b="0"/>
            <wp:docPr id="292734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3412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70"/>
        </w:tabs>
        <w:ind w:left="289"/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ind w:left="289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487" w:line="240" w:lineRule="auto"/>
        <w:ind w:right="4770"/>
        <w:jc w:val="right"/>
        <w:rPr>
          <w:color w:val="000000"/>
        </w:rPr>
        <w:sectPr>
          <w:pgSz w:w="12240" w:h="15840"/>
          <w:pgMar w:top="1336" w:right="1216" w:bottom="1512" w:left="1159" w:header="0" w:footer="720" w:gutter="0"/>
          <w:cols w:equalWidth="0" w:num="1">
            <w:col w:w="9864"/>
          </w:cols>
        </w:sect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/>
          <w:color w:val="000000"/>
          <w:sz w:val="24"/>
          <w:szCs w:val="24"/>
        </w:rPr>
      </w:pPr>
      <w:r>
        <w:rPr>
          <w:rFonts w:hint="default" w:ascii="Times" w:hAnsi="Times" w:eastAsia="Times"/>
          <w:b/>
          <w:color w:val="000000"/>
          <w:sz w:val="24"/>
          <w:szCs w:val="24"/>
        </w:rPr>
        <w:t xml:space="preserve">Ex. No.: 11 b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/>
          <w:color w:val="000000"/>
          <w:sz w:val="24"/>
          <w:szCs w:val="24"/>
        </w:rPr>
      </w:pPr>
      <w:r>
        <w:rPr>
          <w:rFonts w:hint="default" w:ascii="Times" w:hAnsi="Times" w:eastAsia="Times"/>
          <w:b/>
          <w:color w:val="000000"/>
          <w:sz w:val="24"/>
          <w:szCs w:val="24"/>
        </w:rPr>
        <w:t>Date: 04.05.2024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/>
          <w:color w:val="000000"/>
          <w:sz w:val="24"/>
          <w:szCs w:val="24"/>
        </w:rPr>
      </w:pPr>
      <w:r>
        <w:rPr>
          <w:rFonts w:hint="default" w:ascii="Times" w:hAnsi="Times" w:eastAsia="Times"/>
          <w:b/>
          <w:color w:val="000000"/>
          <w:sz w:val="24"/>
          <w:szCs w:val="24"/>
        </w:rPr>
        <w:t>LRU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/>
          <w:color w:val="000000"/>
          <w:sz w:val="24"/>
          <w:szCs w:val="24"/>
        </w:rPr>
      </w:pPr>
      <w:r>
        <w:rPr>
          <w:rFonts w:hint="default" w:ascii="Times" w:hAnsi="Times" w:eastAsia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/>
          <w:color w:val="000000"/>
          <w:sz w:val="24"/>
          <w:szCs w:val="24"/>
        </w:rPr>
      </w:pPr>
      <w:r>
        <w:rPr>
          <w:rFonts w:hint="default" w:ascii="Times" w:hAnsi="Times" w:eastAsia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To write a c program to implement LRU page replacement algorithm.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/>
          <w:color w:val="000000"/>
          <w:sz w:val="24"/>
          <w:szCs w:val="24"/>
        </w:rPr>
      </w:pPr>
      <w:r>
        <w:rPr>
          <w:rFonts w:hint="default" w:ascii="Times" w:hAnsi="Times" w:eastAsia="Times"/>
          <w:b/>
          <w:color w:val="000000"/>
          <w:sz w:val="24"/>
          <w:szCs w:val="24"/>
        </w:rPr>
        <w:t>Program Code: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#include&lt;stdio.h&gt;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int findLRU(int time[], int n)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int i, minimum = time[0], pos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for(i = 1; i &lt; n;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if(time[i] &lt; minimum)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minimum = time[i];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pos = i;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return pos;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int main()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int no_of_frames, no_of_pages, frames[10], pages[30], counter = 0, time[10], flag1, flag2, i, j, pos, faults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printf("Enter number of frames: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scanf("%d", &amp;no_of_frames);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printf("Enter number of pages: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scanf("%d", &amp;no_of_pages);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printf("Enter reference string: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for(i = 0; i &lt; no_of_pages;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scanf("%d", &amp;pages[i]);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for(i = 0; i &lt; no_of_frames;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frames[i] = -1;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for(i = 0; i &lt; no_of_pages; ++i)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flag1 = flag2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for(j = 0; j &lt; no_of_frames; ++j)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if(frames[j] == pages[i])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    counter++;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    time[j] = counter;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    flag1 = flag2 = 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if(flag1 == 0)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for(j = 0; j &lt; no_of_frames; ++j)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    if(frames[j] == -1)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        counter++;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        faults++;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        frames[j] = pages[i];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        time[j] = counter;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        flag2 = 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if(flag2 == 0)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pos = findLRU(time, no_of_frames);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counter++;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faults++;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frames[pos] = pages[i];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time[pos] = counter;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printf("\n");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for(j = 0; j &lt; no_of_frames; ++j)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    printf("%d\t", frames[j]);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printf("\n\nTotal Page Faults = %d", faults);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/>
          <w:color w:val="000000"/>
          <w:sz w:val="24"/>
          <w:szCs w:val="24"/>
        </w:rPr>
      </w:pPr>
      <w:r>
        <w:rPr>
          <w:rFonts w:hint="default" w:ascii="Times" w:hAnsi="Times" w:eastAsia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2800350" cy="2228850"/>
            <wp:effectExtent l="0" t="0" r="3810" b="1143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/>
          <w:color w:val="000000"/>
          <w:sz w:val="24"/>
          <w:szCs w:val="24"/>
        </w:rPr>
      </w:pPr>
      <w:r>
        <w:rPr>
          <w:rFonts w:hint="default" w:ascii="Times" w:hAnsi="Times" w:eastAsia="Times"/>
          <w:b/>
          <w:color w:val="000000"/>
          <w:sz w:val="24"/>
          <w:szCs w:val="24"/>
        </w:rPr>
        <w:t>Result: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The above program executed successfully and output got verified.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rPr>
          <w:rFonts w:ascii="Times" w:hAnsi="Times" w:eastAsia="Times" w:cs="Times"/>
          <w:b/>
          <w:color w:val="000000"/>
          <w:sz w:val="24"/>
          <w:szCs w:val="24"/>
        </w:rPr>
      </w:pPr>
    </w:p>
    <w:sectPr>
      <w:pgSz w:w="11900" w:h="16850"/>
      <w:pgMar w:top="1440" w:right="1083" w:bottom="1440" w:left="1083" w:header="0" w:footer="6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C00D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237437"/>
    <w:rsid w:val="371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2024-06-06T08:10:00Z</dcterms:created>
  <dc:creator>SOWMIYANARAYANNAN G K 22070128</dc:creator>
  <cp:lastModifiedBy>SOWMIYANARAYANNAN G K 22070128</cp:lastModifiedBy>
  <dcterms:modified xsi:type="dcterms:W3CDTF">2024-06-06T08:20:35Z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39C29DA5F37A42DDAC2B3D2C6EF1FB91_11</vt:lpwstr>
  </property>
</Properties>
</file>