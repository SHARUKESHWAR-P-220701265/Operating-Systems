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8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13.04.2024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PRODUCER CONSUMER USING SEMAPHORES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ind w:left="283" w:firstLine="601" w:firstLineChars="250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7" w:lineRule="auto"/>
        <w:ind w:left="1455" w:right="768" w:hanging="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write a program to implement solution to producer consumer problem using semaphores.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05" w:lineRule="auto"/>
        <w:ind w:left="285" w:right="1532" w:firstLine="523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05" w:lineRule="auto"/>
        <w:ind w:left="285" w:right="1532" w:firstLine="52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Program Code: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mutex = 1, full = 0, empty = 3, x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producer();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consumer();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wait(int);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signal(int);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main()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int n;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printf("\n1.Producer\n2.Consumer\n3.Exit");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while (1)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printf("\nEnter your choice: 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scanf("%d", &amp;n);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switch (n)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case 1: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 ((mutex == 1) &amp;&amp; (empty != 0))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producer();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printf("Buffer is full!!");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case 2: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if ((mutex == 1) &amp;&amp; (full != 0))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consumer();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    printf("Buffer is empty!!");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case 3: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exit(0);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        break;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wait(int s)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(--s);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int signal(int s)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return (++s);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producer()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mutex = wait(mutex);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full = signal(full);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empty = wait(empty);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x++;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printf("\nProducer produces the item %d", 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mutex = signal(mutex);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void consumer()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mutex = wait(mutex);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full = wait(full);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empty = signal(empty);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printf("\nConsumer consumes item %d", 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x--;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 xml:space="preserve">    mutex = signal(mutex);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532" w:firstLine="523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505" w:lineRule="auto"/>
        <w:ind w:left="285" w:right="1532" w:firstLine="523"/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3352800" cy="5657850"/>
            <wp:effectExtent l="0" t="0" r="0" b="11430"/>
            <wp:docPr id="1324344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4776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F031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4C4D2043"/>
    <w:rsid w:val="596F031C"/>
    <w:rsid w:val="67F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2024-06-06T08:23:00Z</dcterms:created>
  <dc:creator>SOWMIYANARAYANNAN G K 22070128</dc:creator>
  <cp:lastModifiedBy>SOWMIYANARAYANNAN G K 22070128</cp:lastModifiedBy>
  <dcterms:modified xsi:type="dcterms:W3CDTF">2024-06-06T08:25:54Z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36BCE1E8E8C04451B2669BE3B3E046E6_13</vt:lpwstr>
  </property>
</Properties>
</file>