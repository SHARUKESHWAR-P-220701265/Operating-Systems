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5"/>
        <w:rPr>
          <w:rFonts w:ascii="Times" w:hAnsi="Times" w:eastAsia="Times" w:cs="Times"/>
          <w:b/>
          <w:color w:val="000000"/>
          <w:sz w:val="24"/>
          <w:szCs w:val="24"/>
        </w:rPr>
      </w:pPr>
      <w:r>
        <w:rPr>
          <w:rFonts w:ascii="Times" w:hAnsi="Times" w:eastAsia="Times" w:cs="Times"/>
          <w:b/>
          <w:color w:val="000000"/>
          <w:sz w:val="24"/>
          <w:szCs w:val="24"/>
        </w:rPr>
        <w:t xml:space="preserve">Ex. No: 13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4"/>
        <w:rPr>
          <w:rFonts w:ascii="Times" w:hAnsi="Times" w:eastAsia="Times" w:cs="Times"/>
          <w:b/>
          <w:color w:val="000000"/>
          <w:sz w:val="24"/>
          <w:szCs w:val="24"/>
        </w:rPr>
      </w:pPr>
      <w:r>
        <w:rPr>
          <w:rFonts w:ascii="Times" w:hAnsi="Times" w:eastAsia="Times" w:cs="Times"/>
          <w:b/>
          <w:color w:val="000000"/>
          <w:sz w:val="24"/>
          <w:szCs w:val="24"/>
        </w:rPr>
        <w:t>Date: 11.05.2024</w:t>
      </w:r>
    </w:p>
    <w:p>
      <w:pPr>
        <w:widowControl w:val="0"/>
        <w:pBdr>
          <w:top w:val="none" w:color="auto" w:sz="0" w:space="0"/>
          <w:left w:val="none" w:color="auto" w:sz="0" w:space="0"/>
          <w:bottom w:val="none" w:color="auto" w:sz="0" w:space="0"/>
          <w:right w:val="none" w:color="auto" w:sz="0" w:space="0"/>
          <w:between w:val="none" w:color="auto" w:sz="0" w:space="0"/>
        </w:pBdr>
        <w:spacing w:before="271" w:line="240" w:lineRule="auto"/>
        <w:ind w:right="3292"/>
        <w:jc w:val="right"/>
        <w:rPr>
          <w:rFonts w:ascii="Times" w:hAnsi="Times" w:eastAsia="Times" w:cs="Times"/>
          <w:b/>
          <w:color w:val="000000"/>
          <w:sz w:val="24"/>
          <w:szCs w:val="24"/>
        </w:rPr>
      </w:pPr>
      <w:r>
        <w:rPr>
          <w:rFonts w:ascii="Times" w:hAnsi="Times" w:eastAsia="Times" w:cs="Times"/>
          <w:b/>
          <w:color w:val="000000"/>
          <w:sz w:val="24"/>
          <w:szCs w:val="24"/>
        </w:rPr>
        <w:t xml:space="preserve">DEVELOP A SIMPLE KLM </w:t>
      </w:r>
    </w:p>
    <w:p>
      <w:pPr>
        <w:widowControl w:val="0"/>
        <w:pBdr>
          <w:top w:val="none" w:color="auto" w:sz="0" w:space="0"/>
          <w:left w:val="none" w:color="auto" w:sz="0" w:space="0"/>
          <w:bottom w:val="none" w:color="auto" w:sz="0" w:space="0"/>
          <w:right w:val="none" w:color="auto" w:sz="0" w:space="0"/>
          <w:between w:val="none" w:color="auto" w:sz="0" w:space="0"/>
        </w:pBdr>
        <w:spacing w:before="271" w:line="240" w:lineRule="auto"/>
        <w:ind w:left="283"/>
        <w:rPr>
          <w:rFonts w:ascii="Times" w:hAnsi="Times" w:eastAsia="Times" w:cs="Times"/>
          <w:b/>
          <w:color w:val="000000"/>
          <w:sz w:val="24"/>
          <w:szCs w:val="24"/>
        </w:rPr>
      </w:pPr>
      <w:r>
        <w:rPr>
          <w:rFonts w:ascii="Times" w:hAnsi="Times" w:eastAsia="Times" w:cs="Times"/>
          <w:b/>
          <w:color w:val="000000"/>
          <w:sz w:val="24"/>
          <w:szCs w:val="24"/>
        </w:rPr>
        <w:t xml:space="preserve">Aim: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724"/>
        <w:rPr>
          <w:rFonts w:ascii="Times" w:hAnsi="Times" w:eastAsia="Times" w:cs="Times"/>
          <w:color w:val="000000"/>
          <w:sz w:val="24"/>
          <w:szCs w:val="24"/>
        </w:rPr>
      </w:pPr>
      <w:r>
        <w:rPr>
          <w:rFonts w:ascii="Times" w:hAnsi="Times" w:eastAsia="Times" w:cs="Times"/>
          <w:color w:val="000000"/>
          <w:sz w:val="24"/>
          <w:szCs w:val="24"/>
        </w:rPr>
        <w:t xml:space="preserve">To build a Linux Kernel from Scratch </w:t>
      </w:r>
    </w:p>
    <w:p>
      <w:pPr>
        <w:widowControl w:val="0"/>
        <w:pBdr>
          <w:top w:val="none" w:color="auto" w:sz="0" w:space="0"/>
          <w:left w:val="none" w:color="auto" w:sz="0" w:space="0"/>
          <w:bottom w:val="none" w:color="auto" w:sz="0" w:space="0"/>
          <w:right w:val="none" w:color="auto" w:sz="0" w:space="0"/>
          <w:between w:val="none" w:color="auto" w:sz="0" w:space="0"/>
        </w:pBdr>
        <w:spacing w:before="271"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Steps: </w:t>
      </w:r>
    </w:p>
    <w:p>
      <w:pPr>
        <w:widowControl w:val="0"/>
        <w:pBdr>
          <w:top w:val="none" w:color="auto" w:sz="0" w:space="0"/>
          <w:left w:val="none" w:color="auto" w:sz="0" w:space="0"/>
          <w:bottom w:val="none" w:color="auto" w:sz="0" w:space="0"/>
          <w:right w:val="none" w:color="auto" w:sz="0" w:space="0"/>
          <w:between w:val="none" w:color="auto" w:sz="0" w:space="0"/>
        </w:pBdr>
        <w:spacing w:before="271"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Step 1: Download the Source Code </w:t>
      </w:r>
    </w:p>
    <w:p>
      <w:pPr>
        <w:widowControl w:val="0"/>
        <w:pBdr>
          <w:top w:val="none" w:color="auto" w:sz="0" w:space="0"/>
          <w:left w:val="none" w:color="auto" w:sz="0" w:space="0"/>
          <w:bottom w:val="none" w:color="auto" w:sz="0" w:space="0"/>
          <w:right w:val="none" w:color="auto" w:sz="0" w:space="0"/>
          <w:between w:val="none" w:color="auto" w:sz="0" w:space="0"/>
        </w:pBdr>
        <w:spacing w:before="272" w:line="229" w:lineRule="auto"/>
        <w:ind w:left="647" w:right="275" w:hanging="339"/>
        <w:rPr>
          <w:rFonts w:ascii="Times" w:hAnsi="Times" w:eastAsia="Times" w:cs="Times"/>
          <w:color w:val="000000"/>
          <w:sz w:val="24"/>
          <w:szCs w:val="24"/>
        </w:rPr>
      </w:pPr>
      <w:r>
        <w:rPr>
          <w:rFonts w:ascii="Times" w:hAnsi="Times" w:eastAsia="Times" w:cs="Times"/>
          <w:color w:val="000000"/>
          <w:sz w:val="24"/>
          <w:szCs w:val="24"/>
        </w:rPr>
        <w:t xml:space="preserve">1. Visit the official kernel website and download the latest kernel version. The downloaded file  contains a compressed source code. </w:t>
      </w:r>
    </w:p>
    <w:p>
      <w:pPr>
        <w:widowControl w:val="0"/>
        <w:pBdr>
          <w:top w:val="none" w:color="auto" w:sz="0" w:space="0"/>
          <w:left w:val="none" w:color="auto" w:sz="0" w:space="0"/>
          <w:bottom w:val="none" w:color="auto" w:sz="0" w:space="0"/>
          <w:right w:val="none" w:color="auto" w:sz="0" w:space="0"/>
          <w:between w:val="none" w:color="auto" w:sz="0" w:space="0"/>
        </w:pBdr>
        <w:spacing w:before="29" w:line="240" w:lineRule="auto"/>
        <w:ind w:left="640"/>
        <w:rPr>
          <w:rFonts w:ascii="Times" w:hAnsi="Times" w:eastAsia="Times" w:cs="Times"/>
          <w:color w:val="000000"/>
          <w:sz w:val="24"/>
          <w:szCs w:val="24"/>
        </w:rPr>
      </w:pPr>
      <w:r>
        <w:rPr>
          <w:rFonts w:ascii="Times" w:hAnsi="Times" w:eastAsia="Times" w:cs="Times"/>
          <w:color w:val="000000"/>
          <w:sz w:val="24"/>
          <w:szCs w:val="24"/>
        </w:rPr>
        <w:drawing>
          <wp:inline distT="19050" distB="19050" distL="19050" distR="19050">
            <wp:extent cx="3315970" cy="2545080"/>
            <wp:effectExtent l="0" t="0" r="635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6"/>
                    <a:srcRect/>
                    <a:stretch>
                      <a:fillRect/>
                    </a:stretch>
                  </pic:blipFill>
                  <pic:spPr>
                    <a:xfrm>
                      <a:off x="0" y="0"/>
                      <a:ext cx="3316224" cy="254508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463" w:lineRule="auto"/>
        <w:ind w:left="646" w:right="655" w:hanging="358"/>
        <w:rPr>
          <w:rFonts w:ascii="Times" w:hAnsi="Times" w:eastAsia="Times" w:cs="Times"/>
          <w:b/>
          <w:color w:val="0000FF"/>
          <w:sz w:val="24"/>
          <w:szCs w:val="24"/>
        </w:rPr>
      </w:pPr>
      <w:r>
        <w:rPr>
          <w:rFonts w:ascii="Times" w:hAnsi="Times" w:eastAsia="Times" w:cs="Times"/>
          <w:color w:val="000000"/>
          <w:sz w:val="24"/>
          <w:szCs w:val="24"/>
        </w:rPr>
        <w:t xml:space="preserve">2. Open the terminal and use the wget command to download the Linux kernel source code: </w:t>
      </w:r>
      <w:r>
        <w:rPr>
          <w:rFonts w:ascii="Times" w:hAnsi="Times" w:eastAsia="Times" w:cs="Times"/>
          <w:b/>
          <w:color w:val="000000"/>
          <w:sz w:val="24"/>
          <w:szCs w:val="24"/>
        </w:rPr>
        <w:t xml:space="preserve">wget </w:t>
      </w:r>
      <w:r>
        <w:rPr>
          <w:rFonts w:ascii="Times" w:hAnsi="Times" w:eastAsia="Times" w:cs="Times"/>
          <w:b/>
          <w:color w:val="0000FF"/>
          <w:sz w:val="24"/>
          <w:szCs w:val="24"/>
          <w:u w:val="single"/>
        </w:rPr>
        <w:t>https://cdn.kernel.org/pub/linux/kernel/v6.x/linux-6.0.7.tar.xz</w:t>
      </w:r>
      <w:r>
        <w:rPr>
          <w:rFonts w:ascii="Times" w:hAnsi="Times" w:eastAsia="Times" w:cs="Times"/>
          <w:b/>
          <w:color w:val="0000FF"/>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43" w:line="240" w:lineRule="auto"/>
        <w:ind w:left="648"/>
        <w:rPr>
          <w:rFonts w:ascii="Times" w:hAnsi="Times" w:eastAsia="Times" w:cs="Times"/>
          <w:color w:val="000000"/>
          <w:sz w:val="24"/>
          <w:szCs w:val="24"/>
        </w:rPr>
      </w:pPr>
      <w:r>
        <w:rPr>
          <w:rFonts w:ascii="Times" w:hAnsi="Times" w:eastAsia="Times" w:cs="Times"/>
          <w:color w:val="000000"/>
          <w:sz w:val="24"/>
          <w:szCs w:val="24"/>
        </w:rPr>
        <w:t>The output shows the “saved” message when the download completes.</w:t>
      </w:r>
    </w:p>
    <w:p>
      <w:pPr>
        <w:widowControl w:val="0"/>
        <w:pBdr>
          <w:top w:val="none" w:color="auto" w:sz="0" w:space="0"/>
          <w:left w:val="none" w:color="auto" w:sz="0" w:space="0"/>
          <w:bottom w:val="none" w:color="auto" w:sz="0" w:space="0"/>
          <w:right w:val="none" w:color="auto" w:sz="0" w:space="0"/>
          <w:between w:val="none" w:color="auto" w:sz="0" w:space="0"/>
        </w:pBdr>
        <w:spacing w:before="18" w:line="227" w:lineRule="auto"/>
        <w:ind w:left="640" w:right="1546"/>
        <w:jc w:val="center"/>
        <w:rPr>
          <w:color w:val="000000"/>
        </w:rPr>
      </w:pPr>
      <w:r>
        <w:rPr>
          <w:rFonts w:ascii="Times" w:hAnsi="Times" w:eastAsia="Times" w:cs="Times"/>
          <w:color w:val="000000"/>
          <w:sz w:val="24"/>
          <w:szCs w:val="24"/>
        </w:rPr>
        <w:drawing>
          <wp:inline distT="19050" distB="19050" distL="19050" distR="19050">
            <wp:extent cx="4874895" cy="1590675"/>
            <wp:effectExtent l="0" t="0" r="1905" b="9525"/>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7"/>
                    <a:srcRect/>
                    <a:stretch>
                      <a:fillRect/>
                    </a:stretch>
                  </pic:blipFill>
                  <pic:spPr>
                    <a:xfrm>
                      <a:off x="0" y="0"/>
                      <a:ext cx="4875276" cy="1591056"/>
                    </a:xfrm>
                    <a:prstGeom prst="rect">
                      <a:avLst/>
                    </a:prstGeom>
                  </pic:spPr>
                </pic:pic>
              </a:graphicData>
            </a:graphic>
          </wp:inline>
        </w:drawing>
      </w:r>
      <w:r>
        <w:rPr>
          <w:color w:val="000000"/>
        </w:rPr>
        <w:t xml:space="preserve">73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
        <w:rPr>
          <w:rFonts w:ascii="Times" w:hAnsi="Times" w:eastAsia="Times" w:cs="Times"/>
          <w:color w:val="000000"/>
          <w:sz w:val="24"/>
          <w:szCs w:val="24"/>
        </w:rPr>
      </w:pPr>
      <w:r>
        <w:rPr>
          <w:rFonts w:ascii="Times" w:hAnsi="Times" w:eastAsia="Times" w:cs="Times"/>
          <w:color w:val="000000"/>
          <w:sz w:val="24"/>
          <w:szCs w:val="24"/>
        </w:rPr>
        <w:t xml:space="preserve">Step 2: Extract the Source Code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642"/>
        <w:rPr>
          <w:rFonts w:ascii="Times" w:hAnsi="Times" w:eastAsia="Times" w:cs="Times"/>
          <w:color w:val="000000"/>
          <w:sz w:val="24"/>
          <w:szCs w:val="24"/>
        </w:rPr>
      </w:pPr>
      <w:r>
        <w:rPr>
          <w:rFonts w:ascii="Times" w:hAnsi="Times" w:eastAsia="Times" w:cs="Times"/>
          <w:color w:val="000000"/>
          <w:sz w:val="24"/>
          <w:szCs w:val="24"/>
        </w:rPr>
        <w:t xml:space="preserve">When the file is ready, run the tar command to extract the source code: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646"/>
        <w:rPr>
          <w:rFonts w:ascii="Times" w:hAnsi="Times" w:eastAsia="Times" w:cs="Times"/>
          <w:b/>
          <w:color w:val="000000"/>
          <w:sz w:val="24"/>
          <w:szCs w:val="24"/>
        </w:rPr>
      </w:pPr>
      <w:r>
        <w:rPr>
          <w:rFonts w:ascii="Times" w:hAnsi="Times" w:eastAsia="Times" w:cs="Times"/>
          <w:b/>
          <w:color w:val="000000"/>
          <w:sz w:val="24"/>
          <w:szCs w:val="24"/>
        </w:rPr>
        <w:t xml:space="preserve">tar xvf linux-6.0.7.tar.xz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645"/>
        <w:rPr>
          <w:rFonts w:ascii="Times" w:hAnsi="Times" w:eastAsia="Times" w:cs="Times"/>
          <w:color w:val="000000"/>
          <w:sz w:val="24"/>
          <w:szCs w:val="24"/>
        </w:rPr>
      </w:pPr>
      <w:r>
        <w:rPr>
          <w:rFonts w:ascii="Times" w:hAnsi="Times" w:eastAsia="Times" w:cs="Times"/>
          <w:color w:val="000000"/>
          <w:sz w:val="24"/>
          <w:szCs w:val="24"/>
        </w:rPr>
        <w:t xml:space="preserve">The output displays the extracted kernel source code: </w:t>
      </w:r>
    </w:p>
    <w:p>
      <w:pPr>
        <w:widowControl w:val="0"/>
        <w:pBdr>
          <w:top w:val="none" w:color="auto" w:sz="0" w:space="0"/>
          <w:left w:val="none" w:color="auto" w:sz="0" w:space="0"/>
          <w:bottom w:val="none" w:color="auto" w:sz="0" w:space="0"/>
          <w:right w:val="none" w:color="auto" w:sz="0" w:space="0"/>
          <w:between w:val="none" w:color="auto" w:sz="0" w:space="0"/>
        </w:pBdr>
        <w:spacing w:before="19" w:line="240" w:lineRule="auto"/>
        <w:ind w:left="640"/>
        <w:rPr>
          <w:rFonts w:ascii="Times" w:hAnsi="Times" w:eastAsia="Times" w:cs="Times"/>
          <w:color w:val="000000"/>
          <w:sz w:val="24"/>
          <w:szCs w:val="24"/>
        </w:rPr>
      </w:pPr>
      <w:r>
        <w:rPr>
          <w:rFonts w:ascii="Times" w:hAnsi="Times" w:eastAsia="Times" w:cs="Times"/>
          <w:color w:val="000000"/>
          <w:sz w:val="24"/>
          <w:szCs w:val="24"/>
        </w:rPr>
        <w:drawing>
          <wp:inline distT="19050" distB="19050" distL="19050" distR="19050">
            <wp:extent cx="5273040" cy="1476375"/>
            <wp:effectExtent l="0" t="0" r="0" b="1905"/>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8"/>
                    <a:srcRect/>
                    <a:stretch>
                      <a:fillRect/>
                    </a:stretch>
                  </pic:blipFill>
                  <pic:spPr>
                    <a:xfrm>
                      <a:off x="0" y="0"/>
                      <a:ext cx="5273040" cy="147675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
        <w:rPr>
          <w:rFonts w:ascii="Times" w:hAnsi="Times" w:eastAsia="Times" w:cs="Times"/>
          <w:color w:val="000000"/>
          <w:sz w:val="24"/>
          <w:szCs w:val="24"/>
        </w:rPr>
      </w:pPr>
      <w:r>
        <w:rPr>
          <w:rFonts w:ascii="Times" w:hAnsi="Times" w:eastAsia="Times" w:cs="Times"/>
          <w:color w:val="000000"/>
          <w:sz w:val="24"/>
          <w:szCs w:val="24"/>
        </w:rPr>
        <w:t xml:space="preserve">Step 3: Install Required Packages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645"/>
        <w:rPr>
          <w:rFonts w:ascii="Times" w:hAnsi="Times" w:eastAsia="Times" w:cs="Times"/>
          <w:color w:val="000000"/>
          <w:sz w:val="24"/>
          <w:szCs w:val="24"/>
        </w:rPr>
      </w:pPr>
      <w:r>
        <w:rPr>
          <w:rFonts w:ascii="Times" w:hAnsi="Times" w:eastAsia="Times" w:cs="Times"/>
          <w:color w:val="000000"/>
          <w:sz w:val="24"/>
          <w:szCs w:val="24"/>
        </w:rPr>
        <w:t xml:space="preserve">Install additional packages before building a kernel. To do so, run this command: </w:t>
      </w:r>
    </w:p>
    <w:p>
      <w:pPr>
        <w:widowControl w:val="0"/>
        <w:pBdr>
          <w:top w:val="none" w:color="auto" w:sz="0" w:space="0"/>
          <w:left w:val="none" w:color="auto" w:sz="0" w:space="0"/>
          <w:bottom w:val="none" w:color="auto" w:sz="0" w:space="0"/>
          <w:right w:val="none" w:color="auto" w:sz="0" w:space="0"/>
          <w:between w:val="none" w:color="auto" w:sz="0" w:space="0"/>
        </w:pBdr>
        <w:spacing w:before="276" w:line="229" w:lineRule="auto"/>
        <w:ind w:left="645" w:right="584" w:firstLine="2"/>
        <w:rPr>
          <w:rFonts w:ascii="Times" w:hAnsi="Times" w:eastAsia="Times" w:cs="Times"/>
          <w:b/>
          <w:color w:val="000000"/>
          <w:sz w:val="24"/>
          <w:szCs w:val="24"/>
        </w:rPr>
      </w:pPr>
      <w:r>
        <w:rPr>
          <w:rFonts w:ascii="Times" w:hAnsi="Times" w:eastAsia="Times" w:cs="Times"/>
          <w:b/>
          <w:color w:val="000000"/>
          <w:sz w:val="24"/>
          <w:szCs w:val="24"/>
        </w:rPr>
        <w:t xml:space="preserve">sudo apt-get install git fakeroot build-essential ncurses-dev xz-utils libssl-dev bc flex  libelf-dev bison </w:t>
      </w:r>
    </w:p>
    <w:p>
      <w:pPr>
        <w:widowControl w:val="0"/>
        <w:pBdr>
          <w:top w:val="none" w:color="auto" w:sz="0" w:space="0"/>
          <w:left w:val="none" w:color="auto" w:sz="0" w:space="0"/>
          <w:bottom w:val="none" w:color="auto" w:sz="0" w:space="0"/>
          <w:right w:val="none" w:color="auto" w:sz="0" w:space="0"/>
          <w:between w:val="none" w:color="auto" w:sz="0" w:space="0"/>
        </w:pBdr>
        <w:spacing w:before="277" w:line="240" w:lineRule="auto"/>
        <w:ind w:left="645"/>
        <w:rPr>
          <w:rFonts w:ascii="Times" w:hAnsi="Times" w:eastAsia="Times" w:cs="Times"/>
          <w:color w:val="000000"/>
          <w:sz w:val="24"/>
          <w:szCs w:val="24"/>
        </w:rPr>
      </w:pPr>
      <w:r>
        <w:rPr>
          <w:rFonts w:ascii="Times" w:hAnsi="Times" w:eastAsia="Times" w:cs="Times"/>
          <w:color w:val="000000"/>
          <w:sz w:val="24"/>
          <w:szCs w:val="24"/>
        </w:rPr>
        <w:t xml:space="preserve">The command we used above installs the following packages: </w:t>
      </w:r>
    </w:p>
    <w:p>
      <w:pPr>
        <w:widowControl w:val="0"/>
        <w:pBdr>
          <w:top w:val="none" w:color="auto" w:sz="0" w:space="0"/>
          <w:left w:val="none" w:color="auto" w:sz="0" w:space="0"/>
          <w:bottom w:val="none" w:color="auto" w:sz="0" w:space="0"/>
          <w:right w:val="none" w:color="auto" w:sz="0" w:space="0"/>
          <w:between w:val="none" w:color="auto" w:sz="0" w:space="0"/>
        </w:pBdr>
        <w:spacing w:before="120" w:line="240" w:lineRule="auto"/>
        <w:ind w:left="3"/>
        <w:rPr>
          <w:rFonts w:ascii="Times" w:hAnsi="Times" w:eastAsia="Times" w:cs="Times"/>
          <w:b/>
          <w:color w:val="404040"/>
          <w:sz w:val="24"/>
          <w:szCs w:val="24"/>
        </w:rPr>
      </w:pPr>
      <w:r>
        <w:rPr>
          <w:rFonts w:ascii="Times" w:hAnsi="Times" w:eastAsia="Times" w:cs="Times"/>
          <w:b/>
          <w:color w:val="404040"/>
          <w:sz w:val="24"/>
          <w:szCs w:val="24"/>
          <w:shd w:val="clear" w:color="auto" w:fill="F0F0F0"/>
        </w:rPr>
        <w:t>Package Package description</w:t>
      </w:r>
      <w:r>
        <w:rPr>
          <w:rFonts w:ascii="Times" w:hAnsi="Times" w:eastAsia="Times" w:cs="Times"/>
          <w:b/>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1" w:line="255" w:lineRule="auto"/>
        <w:ind w:left="6" w:right="61"/>
        <w:jc w:val="center"/>
        <w:rPr>
          <w:rFonts w:ascii="Times" w:hAnsi="Times" w:eastAsia="Times" w:cs="Times"/>
          <w:color w:val="404040"/>
          <w:sz w:val="24"/>
          <w:szCs w:val="24"/>
        </w:rPr>
      </w:pPr>
      <w:r>
        <w:rPr>
          <w:rFonts w:ascii="Times" w:hAnsi="Times" w:eastAsia="Times" w:cs="Times"/>
          <w:b/>
          <w:color w:val="404040"/>
          <w:sz w:val="40"/>
          <w:szCs w:val="40"/>
          <w:shd w:val="clear" w:color="auto" w:fill="F7F7F7"/>
          <w:vertAlign w:val="subscript"/>
        </w:rPr>
        <w:t xml:space="preserve">git </w:t>
      </w:r>
      <w:r>
        <w:rPr>
          <w:rFonts w:ascii="Times" w:hAnsi="Times" w:eastAsia="Times" w:cs="Times"/>
          <w:color w:val="404040"/>
          <w:sz w:val="24"/>
          <w:szCs w:val="24"/>
        </w:rPr>
        <w:t xml:space="preserve">Tracks and makes a record of all changes during development in the  source code. It also allows reverting the changes. </w:t>
      </w:r>
    </w:p>
    <w:p>
      <w:pPr>
        <w:widowControl w:val="0"/>
        <w:pBdr>
          <w:top w:val="none" w:color="auto" w:sz="0" w:space="0"/>
          <w:left w:val="none" w:color="auto" w:sz="0" w:space="0"/>
          <w:bottom w:val="none" w:color="auto" w:sz="0" w:space="0"/>
          <w:right w:val="none" w:color="auto" w:sz="0" w:space="0"/>
          <w:between w:val="none" w:color="auto" w:sz="0" w:space="0"/>
        </w:pBdr>
        <w:spacing w:before="188" w:line="240" w:lineRule="auto"/>
        <w:ind w:left="3"/>
        <w:rPr>
          <w:rFonts w:ascii="Times" w:hAnsi="Times" w:eastAsia="Times" w:cs="Times"/>
          <w:color w:val="404040"/>
          <w:sz w:val="24"/>
          <w:szCs w:val="24"/>
        </w:rPr>
      </w:pPr>
      <w:r>
        <w:rPr>
          <w:rFonts w:ascii="Times" w:hAnsi="Times" w:eastAsia="Times" w:cs="Times"/>
          <w:b/>
          <w:color w:val="404040"/>
          <w:sz w:val="24"/>
          <w:szCs w:val="24"/>
          <w:shd w:val="clear" w:color="auto" w:fill="F7F7F7"/>
        </w:rPr>
        <w:t xml:space="preserve">fakeroot </w:t>
      </w:r>
      <w:r>
        <w:rPr>
          <w:rFonts w:ascii="Times" w:hAnsi="Times" w:eastAsia="Times" w:cs="Times"/>
          <w:color w:val="404040"/>
          <w:sz w:val="24"/>
          <w:szCs w:val="24"/>
          <w:shd w:val="clear" w:color="auto" w:fill="F0F0F0"/>
        </w:rPr>
        <w:t>Creates the fake root environment.</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0" w:line="421" w:lineRule="auto"/>
        <w:ind w:left="5" w:right="1192"/>
        <w:rPr>
          <w:rFonts w:ascii="Times" w:hAnsi="Times" w:eastAsia="Times" w:cs="Times"/>
          <w:color w:val="404040"/>
          <w:sz w:val="24"/>
          <w:szCs w:val="24"/>
        </w:rPr>
      </w:pPr>
      <w:r>
        <w:rPr>
          <w:rFonts w:ascii="Times" w:hAnsi="Times" w:eastAsia="Times" w:cs="Times"/>
          <w:b/>
          <w:color w:val="404040"/>
          <w:sz w:val="24"/>
          <w:szCs w:val="24"/>
          <w:shd w:val="clear" w:color="auto" w:fill="F7F7F7"/>
        </w:rPr>
        <w:t xml:space="preserve">build-essential </w:t>
      </w:r>
      <w:r>
        <w:rPr>
          <w:rFonts w:ascii="Times" w:hAnsi="Times" w:eastAsia="Times" w:cs="Times"/>
          <w:color w:val="404040"/>
          <w:sz w:val="24"/>
          <w:szCs w:val="24"/>
        </w:rPr>
        <w:t xml:space="preserve">Installs development tools such as </w:t>
      </w:r>
      <w:r>
        <w:rPr>
          <w:rFonts w:ascii="Times" w:hAnsi="Times" w:eastAsia="Times" w:cs="Times"/>
          <w:color w:val="0074DB"/>
          <w:sz w:val="24"/>
          <w:szCs w:val="24"/>
          <w:u w:val="single"/>
        </w:rPr>
        <w:t>C</w:t>
      </w:r>
      <w:r>
        <w:rPr>
          <w:rFonts w:ascii="Times" w:hAnsi="Times" w:eastAsia="Times" w:cs="Times"/>
          <w:color w:val="404040"/>
          <w:sz w:val="24"/>
          <w:szCs w:val="24"/>
        </w:rPr>
        <w:t xml:space="preserve">, </w:t>
      </w:r>
      <w:r>
        <w:rPr>
          <w:rFonts w:ascii="Times" w:hAnsi="Times" w:eastAsia="Times" w:cs="Times"/>
          <w:color w:val="0074DB"/>
          <w:sz w:val="24"/>
          <w:szCs w:val="24"/>
          <w:u w:val="single"/>
        </w:rPr>
        <w:t>C++</w:t>
      </w:r>
      <w:r>
        <w:rPr>
          <w:rFonts w:ascii="Times" w:hAnsi="Times" w:eastAsia="Times" w:cs="Times"/>
          <w:color w:val="404040"/>
          <w:sz w:val="24"/>
          <w:szCs w:val="24"/>
        </w:rPr>
        <w:t xml:space="preserve">, gcc, and g++. </w:t>
      </w:r>
      <w:r>
        <w:rPr>
          <w:rFonts w:ascii="Times" w:hAnsi="Times" w:eastAsia="Times" w:cs="Times"/>
          <w:b/>
          <w:color w:val="404040"/>
          <w:sz w:val="24"/>
          <w:szCs w:val="24"/>
          <w:shd w:val="clear" w:color="auto" w:fill="F7F7F7"/>
        </w:rPr>
        <w:t xml:space="preserve">ncurses-dev </w:t>
      </w:r>
      <w:r>
        <w:rPr>
          <w:rFonts w:ascii="Times" w:hAnsi="Times" w:eastAsia="Times" w:cs="Times"/>
          <w:color w:val="404040"/>
          <w:sz w:val="24"/>
          <w:szCs w:val="24"/>
          <w:shd w:val="clear" w:color="auto" w:fill="F0F0F0"/>
        </w:rPr>
        <w:t xml:space="preserve">Provides </w:t>
      </w:r>
      <w:r>
        <w:rPr>
          <w:rFonts w:ascii="Times" w:hAnsi="Times" w:eastAsia="Times" w:cs="Times"/>
          <w:color w:val="0074DB"/>
          <w:sz w:val="24"/>
          <w:szCs w:val="24"/>
          <w:u w:val="single"/>
          <w:shd w:val="clear" w:color="auto" w:fill="F0F0F0"/>
        </w:rPr>
        <w:t>API</w:t>
      </w:r>
      <w:r>
        <w:rPr>
          <w:rFonts w:ascii="Times" w:hAnsi="Times" w:eastAsia="Times" w:cs="Times"/>
          <w:color w:val="0074DB"/>
          <w:sz w:val="24"/>
          <w:szCs w:val="24"/>
          <w:shd w:val="clear" w:color="auto" w:fill="F0F0F0"/>
        </w:rPr>
        <w:t xml:space="preserve"> </w:t>
      </w:r>
      <w:r>
        <w:rPr>
          <w:rFonts w:ascii="Times" w:hAnsi="Times" w:eastAsia="Times" w:cs="Times"/>
          <w:color w:val="404040"/>
          <w:sz w:val="24"/>
          <w:szCs w:val="24"/>
          <w:shd w:val="clear" w:color="auto" w:fill="F0F0F0"/>
        </w:rPr>
        <w:t>for the text-based terminals.</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45" w:line="240" w:lineRule="auto"/>
        <w:ind w:left="2"/>
        <w:rPr>
          <w:rFonts w:ascii="Times" w:hAnsi="Times" w:eastAsia="Times" w:cs="Times"/>
          <w:color w:val="404040"/>
          <w:sz w:val="24"/>
          <w:szCs w:val="24"/>
        </w:rPr>
      </w:pPr>
      <w:r>
        <w:rPr>
          <w:rFonts w:ascii="Times" w:hAnsi="Times" w:eastAsia="Times" w:cs="Times"/>
          <w:b/>
          <w:color w:val="404040"/>
          <w:sz w:val="24"/>
          <w:szCs w:val="24"/>
          <w:shd w:val="clear" w:color="auto" w:fill="F7F7F7"/>
        </w:rPr>
        <w:t xml:space="preserve">xz-utils </w:t>
      </w:r>
      <w:r>
        <w:rPr>
          <w:rFonts w:ascii="Times" w:hAnsi="Times" w:eastAsia="Times" w:cs="Times"/>
          <w:color w:val="404040"/>
          <w:sz w:val="24"/>
          <w:szCs w:val="24"/>
        </w:rPr>
        <w:t xml:space="preserve">Provides fast </w:t>
      </w:r>
      <w:r>
        <w:rPr>
          <w:rFonts w:ascii="Times" w:hAnsi="Times" w:eastAsia="Times" w:cs="Times"/>
          <w:color w:val="0074DB"/>
          <w:sz w:val="24"/>
          <w:szCs w:val="24"/>
          <w:u w:val="single"/>
        </w:rPr>
        <w:t xml:space="preserve">file compression </w:t>
      </w:r>
      <w:r>
        <w:rPr>
          <w:rFonts w:ascii="Times" w:hAnsi="Times" w:eastAsia="Times" w:cs="Times"/>
          <w:color w:val="404040"/>
          <w:sz w:val="24"/>
          <w:szCs w:val="24"/>
        </w:rPr>
        <w:t xml:space="preserve">and </w:t>
      </w:r>
      <w:r>
        <w:rPr>
          <w:rFonts w:ascii="Times" w:hAnsi="Times" w:eastAsia="Times" w:cs="Times"/>
          <w:color w:val="0074DB"/>
          <w:sz w:val="24"/>
          <w:szCs w:val="24"/>
          <w:u w:val="single"/>
        </w:rPr>
        <w:t>file decompression</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0" w:line="255" w:lineRule="auto"/>
        <w:ind w:left="3" w:right="602"/>
        <w:jc w:val="center"/>
        <w:rPr>
          <w:rFonts w:ascii="Times" w:hAnsi="Times" w:eastAsia="Times" w:cs="Times"/>
          <w:color w:val="404040"/>
          <w:sz w:val="24"/>
          <w:szCs w:val="24"/>
        </w:rPr>
      </w:pPr>
      <w:r>
        <w:rPr>
          <w:rFonts w:ascii="Times" w:hAnsi="Times" w:eastAsia="Times" w:cs="Times"/>
          <w:b/>
          <w:color w:val="404040"/>
          <w:sz w:val="40"/>
          <w:szCs w:val="40"/>
          <w:shd w:val="clear" w:color="auto" w:fill="F7F7F7"/>
          <w:vertAlign w:val="subscript"/>
        </w:rPr>
        <w:t>libssl-dev</w:t>
      </w:r>
      <w:r>
        <w:rPr>
          <w:rFonts w:ascii="Times" w:hAnsi="Times" w:eastAsia="Times" w:cs="Times"/>
          <w:b/>
          <w:color w:val="404040"/>
          <w:sz w:val="40"/>
          <w:szCs w:val="40"/>
          <w:shd w:val="clear" w:color="auto" w:fill="F0F0F0"/>
          <w:vertAlign w:val="subscript"/>
        </w:rPr>
        <w:t xml:space="preserve"> </w:t>
      </w:r>
      <w:r>
        <w:rPr>
          <w:rFonts w:ascii="Times" w:hAnsi="Times" w:eastAsia="Times" w:cs="Times"/>
          <w:color w:val="404040"/>
          <w:sz w:val="24"/>
          <w:szCs w:val="24"/>
          <w:shd w:val="clear" w:color="auto" w:fill="F0F0F0"/>
        </w:rPr>
        <w:t xml:space="preserve">Supports </w:t>
      </w:r>
      <w:r>
        <w:rPr>
          <w:rFonts w:ascii="Times" w:hAnsi="Times" w:eastAsia="Times" w:cs="Times"/>
          <w:color w:val="0074DB"/>
          <w:sz w:val="24"/>
          <w:szCs w:val="24"/>
          <w:u w:val="single"/>
          <w:shd w:val="clear" w:color="auto" w:fill="F0F0F0"/>
        </w:rPr>
        <w:t>SSL and TSL</w:t>
      </w:r>
      <w:r>
        <w:rPr>
          <w:rFonts w:ascii="Times" w:hAnsi="Times" w:eastAsia="Times" w:cs="Times"/>
          <w:color w:val="0074DB"/>
          <w:sz w:val="24"/>
          <w:szCs w:val="24"/>
          <w:shd w:val="clear" w:color="auto" w:fill="F0F0F0"/>
        </w:rPr>
        <w:t xml:space="preserve"> </w:t>
      </w:r>
      <w:r>
        <w:rPr>
          <w:rFonts w:ascii="Times" w:hAnsi="Times" w:eastAsia="Times" w:cs="Times"/>
          <w:color w:val="404040"/>
          <w:sz w:val="24"/>
          <w:szCs w:val="24"/>
          <w:shd w:val="clear" w:color="auto" w:fill="F0F0F0"/>
        </w:rPr>
        <w:t xml:space="preserve">that </w:t>
      </w:r>
      <w:r>
        <w:rPr>
          <w:rFonts w:ascii="Times" w:hAnsi="Times" w:eastAsia="Times" w:cs="Times"/>
          <w:color w:val="0074DB"/>
          <w:sz w:val="24"/>
          <w:szCs w:val="24"/>
          <w:u w:val="single"/>
          <w:shd w:val="clear" w:color="auto" w:fill="F0F0F0"/>
        </w:rPr>
        <w:t xml:space="preserve">encrypt </w:t>
      </w:r>
      <w:r>
        <w:rPr>
          <w:rFonts w:ascii="Times" w:hAnsi="Times" w:eastAsia="Times" w:cs="Times"/>
          <w:color w:val="404040"/>
          <w:sz w:val="24"/>
          <w:szCs w:val="24"/>
          <w:shd w:val="clear" w:color="auto" w:fill="F0F0F0"/>
        </w:rPr>
        <w:t xml:space="preserve">data and make the internet </w:t>
      </w:r>
      <w:r>
        <w:rPr>
          <w:rFonts w:ascii="Times" w:hAnsi="Times" w:eastAsia="Times" w:cs="Times"/>
          <w:color w:val="404040"/>
          <w:sz w:val="24"/>
          <w:szCs w:val="24"/>
        </w:rPr>
        <w:t xml:space="preserve"> </w:t>
      </w:r>
      <w:r>
        <w:rPr>
          <w:rFonts w:ascii="Times" w:hAnsi="Times" w:eastAsia="Times" w:cs="Times"/>
          <w:color w:val="404040"/>
          <w:sz w:val="24"/>
          <w:szCs w:val="24"/>
          <w:shd w:val="clear" w:color="auto" w:fill="F0F0F0"/>
        </w:rPr>
        <w:t>connection secure.</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88" w:line="240" w:lineRule="auto"/>
        <w:ind w:left="4"/>
        <w:rPr>
          <w:rFonts w:ascii="Times" w:hAnsi="Times" w:eastAsia="Times" w:cs="Times"/>
          <w:color w:val="404040"/>
          <w:sz w:val="24"/>
          <w:szCs w:val="24"/>
        </w:rPr>
      </w:pPr>
      <w:r>
        <w:rPr>
          <w:rFonts w:ascii="Times" w:hAnsi="Times" w:eastAsia="Times" w:cs="Times"/>
          <w:b/>
          <w:color w:val="404040"/>
          <w:sz w:val="24"/>
          <w:szCs w:val="24"/>
          <w:shd w:val="clear" w:color="auto" w:fill="F7F7F7"/>
        </w:rPr>
        <w:t>bc</w:t>
      </w:r>
      <w:r>
        <w:rPr>
          <w:rFonts w:ascii="Times" w:hAnsi="Times" w:eastAsia="Times" w:cs="Times"/>
          <w:b/>
          <w:color w:val="404040"/>
          <w:sz w:val="24"/>
          <w:szCs w:val="24"/>
        </w:rPr>
        <w:t xml:space="preserve"> </w:t>
      </w:r>
      <w:r>
        <w:rPr>
          <w:rFonts w:ascii="Times" w:hAnsi="Times" w:eastAsia="Times" w:cs="Times"/>
          <w:color w:val="404040"/>
          <w:sz w:val="24"/>
          <w:szCs w:val="24"/>
        </w:rPr>
        <w:t xml:space="preserve">(Basic Calculator) Supports the interactive execution of statements. </w:t>
      </w:r>
    </w:p>
    <w:p>
      <w:pPr>
        <w:widowControl w:val="0"/>
        <w:pBdr>
          <w:top w:val="none" w:color="auto" w:sz="0" w:space="0"/>
          <w:left w:val="none" w:color="auto" w:sz="0" w:space="0"/>
          <w:bottom w:val="none" w:color="auto" w:sz="0" w:space="0"/>
          <w:right w:val="none" w:color="auto" w:sz="0" w:space="0"/>
          <w:between w:val="none" w:color="auto" w:sz="0" w:space="0"/>
        </w:pBdr>
        <w:spacing w:before="235" w:line="240" w:lineRule="auto"/>
        <w:ind w:left="3"/>
        <w:rPr>
          <w:rFonts w:ascii="Times" w:hAnsi="Times" w:eastAsia="Times" w:cs="Times"/>
          <w:color w:val="404040"/>
          <w:sz w:val="24"/>
          <w:szCs w:val="24"/>
        </w:rPr>
      </w:pPr>
      <w:r>
        <w:rPr>
          <w:rFonts w:ascii="Times" w:hAnsi="Times" w:eastAsia="Times" w:cs="Times"/>
          <w:b/>
          <w:color w:val="404040"/>
          <w:sz w:val="24"/>
          <w:szCs w:val="24"/>
          <w:shd w:val="clear" w:color="auto" w:fill="F7F7F7"/>
        </w:rPr>
        <w:t xml:space="preserve">flex </w:t>
      </w:r>
      <w:r>
        <w:rPr>
          <w:rFonts w:ascii="Times" w:hAnsi="Times" w:eastAsia="Times" w:cs="Times"/>
          <w:color w:val="404040"/>
          <w:sz w:val="24"/>
          <w:szCs w:val="24"/>
          <w:shd w:val="clear" w:color="auto" w:fill="F0F0F0"/>
        </w:rPr>
        <w:t xml:space="preserve">(Fast Lexical Analyzer </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7"/>
        <w:rPr>
          <w:rFonts w:ascii="Times" w:hAnsi="Times" w:eastAsia="Times" w:cs="Times"/>
          <w:color w:val="404040"/>
          <w:sz w:val="24"/>
          <w:szCs w:val="24"/>
        </w:rPr>
      </w:pPr>
      <w:r>
        <w:rPr>
          <w:rFonts w:ascii="Times" w:hAnsi="Times" w:eastAsia="Times" w:cs="Times"/>
          <w:color w:val="404040"/>
          <w:sz w:val="40"/>
          <w:szCs w:val="40"/>
          <w:shd w:val="clear" w:color="auto" w:fill="F0F0F0"/>
          <w:vertAlign w:val="subscript"/>
        </w:rPr>
        <w:t xml:space="preserve">Generator) </w:t>
      </w:r>
      <w:r>
        <w:rPr>
          <w:rFonts w:ascii="Times" w:hAnsi="Times" w:eastAsia="Times" w:cs="Times"/>
          <w:color w:val="404040"/>
          <w:sz w:val="24"/>
          <w:szCs w:val="24"/>
          <w:shd w:val="clear" w:color="auto" w:fill="F0F0F0"/>
        </w:rPr>
        <w:t>Generates lexical analyzers that convert characters into tokens.</w:t>
      </w:r>
      <w:r>
        <w:rPr>
          <w:rFonts w:ascii="Times" w:hAnsi="Times" w:eastAsia="Times" w:cs="Times"/>
          <w:color w:val="40404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12" w:line="256" w:lineRule="auto"/>
        <w:ind w:left="3"/>
        <w:jc w:val="center"/>
        <w:rPr>
          <w:rFonts w:ascii="Times" w:hAnsi="Times" w:eastAsia="Times" w:cs="Times"/>
          <w:color w:val="404040"/>
          <w:sz w:val="24"/>
          <w:szCs w:val="24"/>
        </w:rPr>
      </w:pPr>
      <w:r>
        <w:rPr>
          <w:rFonts w:ascii="Times" w:hAnsi="Times" w:eastAsia="Times" w:cs="Times"/>
          <w:b/>
          <w:color w:val="404040"/>
          <w:sz w:val="40"/>
          <w:szCs w:val="40"/>
          <w:shd w:val="clear" w:color="auto" w:fill="F7F7F7"/>
          <w:vertAlign w:val="subscript"/>
        </w:rPr>
        <w:t>libelf-dev</w:t>
      </w:r>
      <w:r>
        <w:rPr>
          <w:rFonts w:ascii="Times" w:hAnsi="Times" w:eastAsia="Times" w:cs="Times"/>
          <w:b/>
          <w:color w:val="404040"/>
          <w:sz w:val="40"/>
          <w:szCs w:val="40"/>
          <w:vertAlign w:val="subscript"/>
        </w:rPr>
        <w:t xml:space="preserve"> </w:t>
      </w:r>
      <w:r>
        <w:rPr>
          <w:rFonts w:ascii="Times" w:hAnsi="Times" w:eastAsia="Times" w:cs="Times"/>
          <w:color w:val="404040"/>
          <w:sz w:val="24"/>
          <w:szCs w:val="24"/>
        </w:rPr>
        <w:t xml:space="preserve">Issues a shared library for managing ELF files (executable files, core  dumps and object code) </w:t>
      </w:r>
    </w:p>
    <w:p>
      <w:pPr>
        <w:widowControl w:val="0"/>
        <w:pBdr>
          <w:top w:val="none" w:color="auto" w:sz="0" w:space="0"/>
          <w:left w:val="none" w:color="auto" w:sz="0" w:space="0"/>
          <w:bottom w:val="none" w:color="auto" w:sz="0" w:space="0"/>
          <w:right w:val="none" w:color="auto" w:sz="0" w:space="0"/>
          <w:between w:val="none" w:color="auto" w:sz="0" w:space="0"/>
        </w:pBdr>
        <w:spacing w:before="185" w:line="240" w:lineRule="auto"/>
        <w:ind w:left="4"/>
        <w:rPr>
          <w:rFonts w:ascii="Times" w:hAnsi="Times" w:eastAsia="Times" w:cs="Times"/>
          <w:color w:val="404040"/>
          <w:sz w:val="24"/>
          <w:szCs w:val="24"/>
          <w:shd w:val="clear" w:color="auto" w:fill="F0F0F0"/>
        </w:rPr>
      </w:pPr>
      <w:r>
        <w:rPr>
          <w:rFonts w:ascii="Times" w:hAnsi="Times" w:eastAsia="Times" w:cs="Times"/>
          <w:b/>
          <w:color w:val="404040"/>
          <w:sz w:val="24"/>
          <w:szCs w:val="24"/>
          <w:shd w:val="clear" w:color="auto" w:fill="F7F7F7"/>
        </w:rPr>
        <w:t xml:space="preserve">bison </w:t>
      </w:r>
      <w:r>
        <w:rPr>
          <w:rFonts w:ascii="Times" w:hAnsi="Times" w:eastAsia="Times" w:cs="Times"/>
          <w:color w:val="404040"/>
          <w:sz w:val="24"/>
          <w:szCs w:val="24"/>
          <w:shd w:val="clear" w:color="auto" w:fill="F0F0F0"/>
        </w:rPr>
        <w:t>Converts grammar description to a C program.</w:t>
      </w:r>
    </w:p>
    <w:p>
      <w:pPr>
        <w:widowControl w:val="0"/>
        <w:pBdr>
          <w:top w:val="none" w:color="auto" w:sz="0" w:space="0"/>
          <w:left w:val="none" w:color="auto" w:sz="0" w:space="0"/>
          <w:bottom w:val="none" w:color="auto" w:sz="0" w:space="0"/>
          <w:right w:val="none" w:color="auto" w:sz="0" w:space="0"/>
          <w:between w:val="none" w:color="auto" w:sz="0" w:space="0"/>
        </w:pBdr>
        <w:spacing w:before="107" w:line="240" w:lineRule="auto"/>
        <w:ind w:right="4770"/>
        <w:jc w:val="right"/>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640"/>
        <w:rPr>
          <w:color w:val="000000"/>
        </w:rPr>
      </w:pPr>
      <w:r>
        <w:rPr>
          <w:color w:val="000000"/>
        </w:rPr>
        <w:drawing>
          <wp:inline distT="19050" distB="19050" distL="19050" distR="19050">
            <wp:extent cx="4831080" cy="2306955"/>
            <wp:effectExtent l="0" t="0" r="0" b="9525"/>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9"/>
                    <a:srcRect/>
                    <a:stretch>
                      <a:fillRect/>
                    </a:stretch>
                  </pic:blipFill>
                  <pic:spPr>
                    <a:xfrm>
                      <a:off x="0" y="0"/>
                      <a:ext cx="4831080" cy="2307336"/>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
        <w:rPr>
          <w:rFonts w:ascii="Times" w:hAnsi="Times" w:eastAsia="Times" w:cs="Times"/>
          <w:color w:val="000000"/>
          <w:sz w:val="24"/>
          <w:szCs w:val="24"/>
        </w:rPr>
      </w:pPr>
      <w:r>
        <w:rPr>
          <w:rFonts w:ascii="Times" w:hAnsi="Times" w:eastAsia="Times" w:cs="Times"/>
          <w:color w:val="000000"/>
          <w:sz w:val="24"/>
          <w:szCs w:val="24"/>
        </w:rPr>
        <w:t xml:space="preserve">Step 4: Configure Kernel </w:t>
      </w:r>
    </w:p>
    <w:p>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644" w:right="10"/>
        <w:rPr>
          <w:rFonts w:ascii="Times" w:hAnsi="Times" w:eastAsia="Times" w:cs="Times"/>
          <w:color w:val="000000"/>
          <w:sz w:val="24"/>
          <w:szCs w:val="24"/>
        </w:rPr>
      </w:pPr>
      <w:r>
        <w:rPr>
          <w:rFonts w:ascii="Times" w:hAnsi="Times" w:eastAsia="Times" w:cs="Times"/>
          <w:color w:val="000000"/>
          <w:sz w:val="24"/>
          <w:szCs w:val="24"/>
        </w:rPr>
        <w:t xml:space="preserve">The Linux kernel source code comes with the default configuration. However, you can adjust it  to your needs. To do so, follow the steps below: </w:t>
      </w:r>
    </w:p>
    <w:p>
      <w:pPr>
        <w:widowControl w:val="0"/>
        <w:pBdr>
          <w:top w:val="none" w:color="auto" w:sz="0" w:space="0"/>
          <w:left w:val="none" w:color="auto" w:sz="0" w:space="0"/>
          <w:bottom w:val="none" w:color="auto" w:sz="0" w:space="0"/>
          <w:right w:val="none" w:color="auto" w:sz="0" w:space="0"/>
          <w:between w:val="none" w:color="auto" w:sz="0" w:space="0"/>
        </w:pBdr>
        <w:spacing w:before="282" w:line="240" w:lineRule="auto"/>
        <w:ind w:left="667"/>
        <w:rPr>
          <w:rFonts w:ascii="Times" w:hAnsi="Times" w:eastAsia="Times" w:cs="Times"/>
          <w:color w:val="000000"/>
          <w:sz w:val="24"/>
          <w:szCs w:val="24"/>
        </w:rPr>
      </w:pPr>
      <w:r>
        <w:rPr>
          <w:rFonts w:ascii="Times" w:hAnsi="Times" w:eastAsia="Times" w:cs="Times"/>
          <w:color w:val="000000"/>
          <w:sz w:val="24"/>
          <w:szCs w:val="24"/>
        </w:rPr>
        <w:t xml:space="preserve">1. Navigate to the linux-6.0.7 directory using the cd command: </w:t>
      </w:r>
    </w:p>
    <w:p>
      <w:pPr>
        <w:widowControl w:val="0"/>
        <w:pBdr>
          <w:top w:val="none" w:color="auto" w:sz="0" w:space="0"/>
          <w:left w:val="none" w:color="auto" w:sz="0" w:space="0"/>
          <w:bottom w:val="none" w:color="auto" w:sz="0" w:space="0"/>
          <w:right w:val="none" w:color="auto" w:sz="0" w:space="0"/>
          <w:between w:val="none" w:color="auto" w:sz="0" w:space="0"/>
        </w:pBdr>
        <w:spacing w:before="276" w:line="240" w:lineRule="auto"/>
        <w:ind w:left="647"/>
        <w:rPr>
          <w:rFonts w:ascii="Times" w:hAnsi="Times" w:eastAsia="Times" w:cs="Times"/>
          <w:b/>
          <w:color w:val="000000"/>
          <w:sz w:val="24"/>
          <w:szCs w:val="24"/>
        </w:rPr>
      </w:pPr>
      <w:r>
        <w:rPr>
          <w:rFonts w:ascii="Times" w:hAnsi="Times" w:eastAsia="Times" w:cs="Times"/>
          <w:b/>
          <w:color w:val="000000"/>
          <w:sz w:val="24"/>
          <w:szCs w:val="24"/>
        </w:rPr>
        <w:t xml:space="preserve">cd linux-6.0.7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648"/>
        <w:rPr>
          <w:rFonts w:ascii="Times" w:hAnsi="Times" w:eastAsia="Times" w:cs="Times"/>
          <w:color w:val="000000"/>
          <w:sz w:val="24"/>
          <w:szCs w:val="24"/>
        </w:rPr>
      </w:pPr>
      <w:r>
        <w:rPr>
          <w:rFonts w:ascii="Times" w:hAnsi="Times" w:eastAsia="Times" w:cs="Times"/>
          <w:color w:val="000000"/>
          <w:sz w:val="24"/>
          <w:szCs w:val="24"/>
        </w:rPr>
        <w:t xml:space="preserve">2. Copy the existing Linux config file using the cp command: </w:t>
      </w:r>
    </w:p>
    <w:p>
      <w:pPr>
        <w:widowControl w:val="0"/>
        <w:pBdr>
          <w:top w:val="none" w:color="auto" w:sz="0" w:space="0"/>
          <w:left w:val="none" w:color="auto" w:sz="0" w:space="0"/>
          <w:bottom w:val="none" w:color="auto" w:sz="0" w:space="0"/>
          <w:right w:val="none" w:color="auto" w:sz="0" w:space="0"/>
          <w:between w:val="none" w:color="auto" w:sz="0" w:space="0"/>
        </w:pBdr>
        <w:spacing w:before="277" w:line="240" w:lineRule="auto"/>
        <w:ind w:left="647"/>
        <w:rPr>
          <w:rFonts w:ascii="Times" w:hAnsi="Times" w:eastAsia="Times" w:cs="Times"/>
          <w:b/>
          <w:color w:val="000000"/>
          <w:sz w:val="24"/>
          <w:szCs w:val="24"/>
        </w:rPr>
      </w:pPr>
      <w:r>
        <w:rPr>
          <w:rFonts w:ascii="Times" w:hAnsi="Times" w:eastAsia="Times" w:cs="Times"/>
          <w:b/>
          <w:color w:val="000000"/>
          <w:sz w:val="24"/>
          <w:szCs w:val="24"/>
        </w:rPr>
        <w:t xml:space="preserve">cp -v /boot/config-$(uname -r) .config </w:t>
      </w:r>
    </w:p>
    <w:p>
      <w:pPr>
        <w:widowControl w:val="0"/>
        <w:pBdr>
          <w:top w:val="none" w:color="auto" w:sz="0" w:space="0"/>
          <w:left w:val="none" w:color="auto" w:sz="0" w:space="0"/>
          <w:bottom w:val="none" w:color="auto" w:sz="0" w:space="0"/>
          <w:right w:val="none" w:color="auto" w:sz="0" w:space="0"/>
          <w:between w:val="none" w:color="auto" w:sz="0" w:space="0"/>
        </w:pBdr>
        <w:spacing w:before="289" w:line="252" w:lineRule="auto"/>
        <w:ind w:left="645" w:right="756" w:hanging="4"/>
        <w:rPr>
          <w:rFonts w:ascii="Times" w:hAnsi="Times" w:eastAsia="Times" w:cs="Times"/>
          <w:color w:val="000000"/>
          <w:sz w:val="24"/>
          <w:szCs w:val="24"/>
        </w:rPr>
      </w:pPr>
      <w:r>
        <w:rPr>
          <w:rFonts w:ascii="Times" w:hAnsi="Times" w:eastAsia="Times" w:cs="Times"/>
          <w:b/>
          <w:color w:val="000000"/>
          <w:sz w:val="24"/>
          <w:szCs w:val="24"/>
        </w:rPr>
        <w:drawing>
          <wp:inline distT="19050" distB="19050" distL="19050" distR="19050">
            <wp:extent cx="5376545" cy="609600"/>
            <wp:effectExtent l="0" t="0" r="3175"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0"/>
                    <a:srcRect/>
                    <a:stretch>
                      <a:fillRect/>
                    </a:stretch>
                  </pic:blipFill>
                  <pic:spPr>
                    <a:xfrm>
                      <a:off x="0" y="0"/>
                      <a:ext cx="5376672" cy="609600"/>
                    </a:xfrm>
                    <a:prstGeom prst="rect">
                      <a:avLst/>
                    </a:prstGeom>
                  </pic:spPr>
                </pic:pic>
              </a:graphicData>
            </a:graphic>
          </wp:inline>
        </w:drawing>
      </w:r>
      <w:r>
        <w:rPr>
          <w:rFonts w:ascii="Times" w:hAnsi="Times" w:eastAsia="Times" w:cs="Times"/>
          <w:b/>
          <w:color w:val="000000"/>
          <w:sz w:val="24"/>
          <w:szCs w:val="24"/>
        </w:rPr>
        <w:t xml:space="preserve">3. </w:t>
      </w:r>
      <w:r>
        <w:rPr>
          <w:rFonts w:ascii="Times" w:hAnsi="Times" w:eastAsia="Times" w:cs="Times"/>
          <w:color w:val="000000"/>
          <w:sz w:val="24"/>
          <w:szCs w:val="24"/>
        </w:rPr>
        <w:t xml:space="preserve">To make changes to the configuration file, run the make command: </w:t>
      </w:r>
    </w:p>
    <w:p>
      <w:pPr>
        <w:widowControl w:val="0"/>
        <w:pBdr>
          <w:top w:val="none" w:color="auto" w:sz="0" w:space="0"/>
          <w:left w:val="none" w:color="auto" w:sz="0" w:space="0"/>
          <w:bottom w:val="none" w:color="auto" w:sz="0" w:space="0"/>
          <w:right w:val="none" w:color="auto" w:sz="0" w:space="0"/>
          <w:between w:val="none" w:color="auto" w:sz="0" w:space="0"/>
        </w:pBdr>
        <w:spacing w:before="105" w:line="240" w:lineRule="auto"/>
        <w:ind w:left="645"/>
        <w:rPr>
          <w:rFonts w:ascii="Times" w:hAnsi="Times" w:eastAsia="Times" w:cs="Times"/>
          <w:b/>
          <w:color w:val="000000"/>
          <w:sz w:val="24"/>
          <w:szCs w:val="24"/>
        </w:rPr>
      </w:pPr>
      <w:r>
        <w:rPr>
          <w:rFonts w:ascii="Times" w:hAnsi="Times" w:eastAsia="Times" w:cs="Times"/>
          <w:b/>
          <w:color w:val="000000"/>
          <w:sz w:val="24"/>
          <w:szCs w:val="24"/>
        </w:rPr>
        <w:t xml:space="preserve">make menuconfig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645"/>
        <w:rPr>
          <w:rFonts w:ascii="Times" w:hAnsi="Times" w:eastAsia="Times" w:cs="Times"/>
          <w:color w:val="000000"/>
          <w:sz w:val="24"/>
          <w:szCs w:val="24"/>
        </w:rPr>
      </w:pPr>
      <w:r>
        <w:rPr>
          <w:rFonts w:ascii="Times" w:hAnsi="Times" w:eastAsia="Times" w:cs="Times"/>
          <w:color w:val="000000"/>
          <w:sz w:val="24"/>
          <w:szCs w:val="24"/>
        </w:rPr>
        <w:t>The command launches several scripts that open the configuration menu:</w:t>
      </w:r>
    </w:p>
    <w:p>
      <w:pPr>
        <w:widowControl w:val="0"/>
        <w:pBdr>
          <w:top w:val="none" w:color="auto" w:sz="0" w:space="0"/>
          <w:left w:val="none" w:color="auto" w:sz="0" w:space="0"/>
          <w:bottom w:val="none" w:color="auto" w:sz="0" w:space="0"/>
          <w:right w:val="none" w:color="auto" w:sz="0" w:space="0"/>
          <w:between w:val="none" w:color="auto" w:sz="0" w:space="0"/>
        </w:pBdr>
        <w:spacing w:before="294" w:line="240" w:lineRule="auto"/>
        <w:ind w:left="640"/>
        <w:rPr>
          <w:rFonts w:ascii="Times" w:hAnsi="Times" w:eastAsia="Times" w:cs="Times"/>
          <w:color w:val="000000"/>
          <w:sz w:val="24"/>
          <w:szCs w:val="24"/>
        </w:rPr>
      </w:pPr>
      <w:r>
        <w:rPr>
          <w:rFonts w:ascii="Times" w:hAnsi="Times" w:eastAsia="Times" w:cs="Times"/>
          <w:color w:val="000000"/>
          <w:sz w:val="24"/>
          <w:szCs w:val="24"/>
        </w:rPr>
        <w:drawing>
          <wp:inline distT="19050" distB="19050" distL="19050" distR="19050">
            <wp:extent cx="4198620" cy="1541780"/>
            <wp:effectExtent l="0" t="0" r="7620" b="12700"/>
            <wp:docPr id="17" name="image15.png"/>
            <wp:cNvGraphicFramePr/>
            <a:graphic xmlns:a="http://schemas.openxmlformats.org/drawingml/2006/main">
              <a:graphicData uri="http://schemas.openxmlformats.org/drawingml/2006/picture">
                <pic:pic xmlns:pic="http://schemas.openxmlformats.org/drawingml/2006/picture">
                  <pic:nvPicPr>
                    <pic:cNvPr id="17" name="image15.png"/>
                    <pic:cNvPicPr preferRelativeResize="0"/>
                  </pic:nvPicPr>
                  <pic:blipFill>
                    <a:blip r:embed="rId11"/>
                    <a:srcRect/>
                    <a:stretch>
                      <a:fillRect/>
                    </a:stretch>
                  </pic:blipFill>
                  <pic:spPr>
                    <a:xfrm>
                      <a:off x="0" y="0"/>
                      <a:ext cx="4198620" cy="1542288"/>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770"/>
        <w:jc w:val="right"/>
        <w:rPr>
          <w:color w:val="000000"/>
        </w:rPr>
      </w:pPr>
      <w:r>
        <w:rPr>
          <w:color w:val="000000"/>
        </w:rPr>
        <w:t xml:space="preserve">75 </w:t>
      </w:r>
    </w:p>
    <w:p>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642" w:right="124" w:firstLine="2"/>
        <w:rPr>
          <w:rFonts w:ascii="Times" w:hAnsi="Times" w:eastAsia="Times" w:cs="Times"/>
          <w:color w:val="000000"/>
          <w:sz w:val="24"/>
          <w:szCs w:val="24"/>
        </w:rPr>
      </w:pPr>
      <w:r>
        <w:rPr>
          <w:rFonts w:ascii="Times" w:hAnsi="Times" w:eastAsia="Times" w:cs="Times"/>
          <w:color w:val="000000"/>
          <w:sz w:val="24"/>
          <w:szCs w:val="24"/>
        </w:rPr>
        <w:t xml:space="preserve">The configuration menu includes options such as firmware, file system, network, and memory  settings. Use the arrows to make a selection or choose Help to learn more about the options.  When you finish making the changes, select Save, and then exit the menu. </w:t>
      </w:r>
    </w:p>
    <w:p>
      <w:pPr>
        <w:widowControl w:val="0"/>
        <w:pBdr>
          <w:top w:val="none" w:color="auto" w:sz="0" w:space="0"/>
          <w:left w:val="none" w:color="auto" w:sz="0" w:space="0"/>
          <w:bottom w:val="none" w:color="auto" w:sz="0" w:space="0"/>
          <w:right w:val="none" w:color="auto" w:sz="0" w:space="0"/>
          <w:between w:val="none" w:color="auto" w:sz="0" w:space="0"/>
        </w:pBdr>
        <w:spacing w:before="29" w:line="240" w:lineRule="auto"/>
        <w:ind w:left="640"/>
        <w:rPr>
          <w:rFonts w:ascii="Times" w:hAnsi="Times" w:eastAsia="Times" w:cs="Times"/>
          <w:color w:val="000000"/>
          <w:sz w:val="24"/>
          <w:szCs w:val="24"/>
        </w:rPr>
      </w:pPr>
      <w:r>
        <w:rPr>
          <w:rFonts w:ascii="Times" w:hAnsi="Times" w:eastAsia="Times" w:cs="Times"/>
          <w:color w:val="000000"/>
          <w:sz w:val="24"/>
          <w:szCs w:val="24"/>
        </w:rPr>
        <w:drawing>
          <wp:inline distT="19050" distB="19050" distL="19050" distR="19050">
            <wp:extent cx="5021580" cy="3553460"/>
            <wp:effectExtent l="0" t="0" r="7620" b="1270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12"/>
                    <a:srcRect/>
                    <a:stretch>
                      <a:fillRect/>
                    </a:stretch>
                  </pic:blipFill>
                  <pic:spPr>
                    <a:xfrm>
                      <a:off x="0" y="0"/>
                      <a:ext cx="5021580" cy="3553968"/>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
        <w:rPr>
          <w:rFonts w:ascii="Times" w:hAnsi="Times" w:eastAsia="Times" w:cs="Times"/>
          <w:color w:val="000000"/>
          <w:sz w:val="24"/>
          <w:szCs w:val="24"/>
        </w:rPr>
      </w:pPr>
      <w:r>
        <w:rPr>
          <w:rFonts w:ascii="Times" w:hAnsi="Times" w:eastAsia="Times" w:cs="Times"/>
          <w:color w:val="000000"/>
          <w:sz w:val="24"/>
          <w:szCs w:val="24"/>
        </w:rPr>
        <w:t xml:space="preserve">Step 5: Build the Kernel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Start building the kernel by running the following command: </w:t>
      </w:r>
    </w:p>
    <w:p>
      <w:pPr>
        <w:widowControl w:val="0"/>
        <w:pBdr>
          <w:top w:val="none" w:color="auto" w:sz="0" w:space="0"/>
          <w:left w:val="none" w:color="auto" w:sz="0" w:space="0"/>
          <w:bottom w:val="none" w:color="auto" w:sz="0" w:space="0"/>
          <w:right w:val="none" w:color="auto" w:sz="0" w:space="0"/>
          <w:between w:val="none" w:color="auto" w:sz="0" w:space="0"/>
        </w:pBdr>
        <w:spacing w:before="276" w:line="240" w:lineRule="auto"/>
        <w:ind w:left="285"/>
        <w:rPr>
          <w:rFonts w:ascii="Times" w:hAnsi="Times" w:eastAsia="Times" w:cs="Times"/>
          <w:b/>
          <w:color w:val="000000"/>
          <w:sz w:val="24"/>
          <w:szCs w:val="24"/>
        </w:rPr>
      </w:pPr>
      <w:r>
        <w:rPr>
          <w:rFonts w:ascii="Times" w:hAnsi="Times" w:eastAsia="Times" w:cs="Times"/>
          <w:b/>
          <w:color w:val="000000"/>
          <w:sz w:val="24"/>
          <w:szCs w:val="24"/>
        </w:rPr>
        <w:t xml:space="preserve">make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85"/>
        <w:rPr>
          <w:rFonts w:ascii="Times" w:hAnsi="Times" w:eastAsia="Times" w:cs="Times"/>
          <w:color w:val="000000"/>
          <w:sz w:val="24"/>
          <w:szCs w:val="24"/>
        </w:rPr>
      </w:pPr>
      <w:r>
        <w:rPr>
          <w:rFonts w:ascii="Times" w:hAnsi="Times" w:eastAsia="Times" w:cs="Times"/>
          <w:color w:val="000000"/>
          <w:sz w:val="24"/>
          <w:szCs w:val="24"/>
        </w:rPr>
        <w:t xml:space="preserve">The process of building and compiling the Linux kernel takes some time to complete. </w:t>
      </w:r>
    </w:p>
    <w:p>
      <w:pPr>
        <w:widowControl w:val="0"/>
        <w:pBdr>
          <w:top w:val="none" w:color="auto" w:sz="0" w:space="0"/>
          <w:left w:val="none" w:color="auto" w:sz="0" w:space="0"/>
          <w:bottom w:val="none" w:color="auto" w:sz="0" w:space="0"/>
          <w:right w:val="none" w:color="auto" w:sz="0" w:space="0"/>
          <w:between w:val="none" w:color="auto" w:sz="0" w:space="0"/>
        </w:pBdr>
        <w:spacing w:before="271" w:line="229" w:lineRule="auto"/>
        <w:ind w:left="286" w:right="333"/>
        <w:rPr>
          <w:rFonts w:ascii="Times" w:hAnsi="Times" w:eastAsia="Times" w:cs="Times"/>
          <w:color w:val="000000"/>
          <w:sz w:val="24"/>
          <w:szCs w:val="24"/>
        </w:rPr>
      </w:pPr>
      <w:r>
        <w:rPr>
          <w:rFonts w:ascii="Times" w:hAnsi="Times" w:eastAsia="Times" w:cs="Times"/>
          <w:color w:val="000000"/>
          <w:sz w:val="24"/>
          <w:szCs w:val="24"/>
        </w:rPr>
        <w:t>The terminal lists all Linux kernel components: memory management, hardware device drivers,  filesystem drivers, network drivers, and process management.</w:t>
      </w:r>
    </w:p>
    <w:p>
      <w:pPr>
        <w:widowControl w:val="0"/>
        <w:pBdr>
          <w:top w:val="none" w:color="auto" w:sz="0" w:space="0"/>
          <w:left w:val="none" w:color="auto" w:sz="0" w:space="0"/>
          <w:bottom w:val="none" w:color="auto" w:sz="0" w:space="0"/>
          <w:right w:val="none" w:color="auto" w:sz="0" w:space="0"/>
          <w:between w:val="none" w:color="auto" w:sz="0" w:space="0"/>
        </w:pBdr>
        <w:spacing w:before="304" w:line="203" w:lineRule="auto"/>
        <w:ind w:left="280" w:right="1963"/>
        <w:jc w:val="center"/>
        <w:rPr>
          <w:color w:val="000000"/>
        </w:rPr>
      </w:pPr>
      <w:r>
        <w:drawing>
          <wp:inline distT="0" distB="0" distL="0" distR="0">
            <wp:extent cx="4838700" cy="1996440"/>
            <wp:effectExtent l="0" t="0" r="7620" b="0"/>
            <wp:docPr id="12272" name="Picture 12272"/>
            <wp:cNvGraphicFramePr/>
            <a:graphic xmlns:a="http://schemas.openxmlformats.org/drawingml/2006/main">
              <a:graphicData uri="http://schemas.openxmlformats.org/drawingml/2006/picture">
                <pic:pic xmlns:pic="http://schemas.openxmlformats.org/drawingml/2006/picture">
                  <pic:nvPicPr>
                    <pic:cNvPr id="12272" name="Picture 12272"/>
                    <pic:cNvPicPr/>
                  </pic:nvPicPr>
                  <pic:blipFill>
                    <a:blip r:embed="rId13"/>
                    <a:stretch>
                      <a:fillRect/>
                    </a:stretch>
                  </pic:blipFill>
                  <pic:spPr>
                    <a:xfrm>
                      <a:off x="0" y="0"/>
                      <a:ext cx="4838700" cy="199644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Install the required modules with this command: </w:t>
      </w:r>
    </w:p>
    <w:p>
      <w:pPr>
        <w:widowControl w:val="0"/>
        <w:pBdr>
          <w:top w:val="none" w:color="auto" w:sz="0" w:space="0"/>
          <w:left w:val="none" w:color="auto" w:sz="0" w:space="0"/>
          <w:bottom w:val="none" w:color="auto" w:sz="0" w:space="0"/>
          <w:right w:val="none" w:color="auto" w:sz="0" w:space="0"/>
          <w:between w:val="none" w:color="auto" w:sz="0" w:space="0"/>
        </w:pBdr>
        <w:spacing w:before="276" w:line="240" w:lineRule="auto"/>
        <w:ind w:left="287"/>
        <w:rPr>
          <w:rFonts w:ascii="Times" w:hAnsi="Times" w:eastAsia="Times" w:cs="Times"/>
          <w:b/>
          <w:color w:val="000000"/>
          <w:sz w:val="24"/>
          <w:szCs w:val="24"/>
        </w:rPr>
      </w:pPr>
      <w:r>
        <w:rPr>
          <w:rFonts w:ascii="Times" w:hAnsi="Times" w:eastAsia="Times" w:cs="Times"/>
          <w:b/>
          <w:color w:val="000000"/>
          <w:sz w:val="24"/>
          <w:szCs w:val="24"/>
        </w:rPr>
        <w:t xml:space="preserve">sudo make modules_install </w:t>
      </w:r>
    </w:p>
    <w:p>
      <w:pPr>
        <w:widowControl w:val="0"/>
        <w:pBdr>
          <w:top w:val="none" w:color="auto" w:sz="0" w:space="0"/>
          <w:left w:val="none" w:color="auto" w:sz="0" w:space="0"/>
          <w:bottom w:val="none" w:color="auto" w:sz="0" w:space="0"/>
          <w:right w:val="none" w:color="auto" w:sz="0" w:space="0"/>
          <w:between w:val="none" w:color="auto" w:sz="0" w:space="0"/>
        </w:pBdr>
        <w:spacing w:before="290" w:line="216" w:lineRule="auto"/>
        <w:ind w:left="291" w:right="1037" w:hanging="10"/>
        <w:rPr>
          <w:rFonts w:ascii="Times" w:hAnsi="Times" w:eastAsia="Times" w:cs="Times"/>
          <w:color w:val="000000"/>
          <w:sz w:val="24"/>
          <w:szCs w:val="24"/>
        </w:rPr>
      </w:pPr>
      <w:r>
        <w:drawing>
          <wp:inline distT="0" distB="0" distL="0" distR="0">
            <wp:extent cx="5426710" cy="1884680"/>
            <wp:effectExtent l="0" t="0" r="13970" b="5080"/>
            <wp:docPr id="12343" name="Picture 12343"/>
            <wp:cNvGraphicFramePr/>
            <a:graphic xmlns:a="http://schemas.openxmlformats.org/drawingml/2006/main">
              <a:graphicData uri="http://schemas.openxmlformats.org/drawingml/2006/picture">
                <pic:pic xmlns:pic="http://schemas.openxmlformats.org/drawingml/2006/picture">
                  <pic:nvPicPr>
                    <pic:cNvPr id="12343" name="Picture 12343"/>
                    <pic:cNvPicPr/>
                  </pic:nvPicPr>
                  <pic:blipFill>
                    <a:blip r:embed="rId14"/>
                    <a:stretch>
                      <a:fillRect/>
                    </a:stretch>
                  </pic:blipFill>
                  <pic:spPr>
                    <a:xfrm>
                      <a:off x="0" y="0"/>
                      <a:ext cx="5426964" cy="1885188"/>
                    </a:xfrm>
                    <a:prstGeom prst="rect">
                      <a:avLst/>
                    </a:prstGeom>
                  </pic:spPr>
                </pic:pic>
              </a:graphicData>
            </a:graphic>
          </wp:inline>
        </w:drawing>
      </w:r>
      <w:r>
        <w:rPr>
          <w:rFonts w:ascii="Times" w:hAnsi="Times" w:eastAsia="Times" w:cs="Times"/>
          <w:color w:val="000000"/>
          <w:sz w:val="24"/>
          <w:szCs w:val="24"/>
        </w:rPr>
        <w:t xml:space="preserve">3. Finally, install the kernel by typing: </w:t>
      </w:r>
    </w:p>
    <w:p>
      <w:pPr>
        <w:widowControl w:val="0"/>
        <w:pBdr>
          <w:top w:val="none" w:color="auto" w:sz="0" w:space="0"/>
          <w:left w:val="none" w:color="auto" w:sz="0" w:space="0"/>
          <w:bottom w:val="none" w:color="auto" w:sz="0" w:space="0"/>
          <w:right w:val="none" w:color="auto" w:sz="0" w:space="0"/>
          <w:between w:val="none" w:color="auto" w:sz="0" w:space="0"/>
        </w:pBdr>
        <w:spacing w:before="106" w:line="240" w:lineRule="auto"/>
        <w:ind w:left="287"/>
        <w:rPr>
          <w:rFonts w:ascii="Times" w:hAnsi="Times" w:eastAsia="Times" w:cs="Times"/>
          <w:b/>
          <w:color w:val="000000"/>
          <w:sz w:val="24"/>
          <w:szCs w:val="24"/>
        </w:rPr>
      </w:pPr>
      <w:r>
        <w:rPr>
          <w:rFonts w:ascii="Times" w:hAnsi="Times" w:eastAsia="Times" w:cs="Times"/>
          <w:b/>
          <w:color w:val="000000"/>
          <w:sz w:val="24"/>
          <w:szCs w:val="24"/>
        </w:rPr>
        <w:t xml:space="preserve">sudo make install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85"/>
        <w:rPr>
          <w:rFonts w:ascii="Times" w:hAnsi="Times" w:eastAsia="Times" w:cs="Times"/>
          <w:color w:val="000000"/>
          <w:sz w:val="24"/>
          <w:szCs w:val="24"/>
        </w:rPr>
      </w:pPr>
      <w:r>
        <w:rPr>
          <w:rFonts w:ascii="Times" w:hAnsi="Times" w:eastAsia="Times" w:cs="Times"/>
          <w:color w:val="000000"/>
          <w:sz w:val="24"/>
          <w:szCs w:val="24"/>
        </w:rPr>
        <w:t xml:space="preserve">The output shows done when finished: </w:t>
      </w:r>
    </w:p>
    <w:p>
      <w:pPr>
        <w:widowControl w:val="0"/>
        <w:pBdr>
          <w:top w:val="none" w:color="auto" w:sz="0" w:space="0"/>
          <w:left w:val="none" w:color="auto" w:sz="0" w:space="0"/>
          <w:bottom w:val="none" w:color="auto" w:sz="0" w:space="0"/>
          <w:right w:val="none" w:color="auto" w:sz="0" w:space="0"/>
          <w:between w:val="none" w:color="auto" w:sz="0" w:space="0"/>
        </w:pBdr>
        <w:spacing w:before="18" w:line="240" w:lineRule="auto"/>
        <w:ind w:left="280"/>
        <w:rPr>
          <w:rFonts w:ascii="Times" w:hAnsi="Times" w:eastAsia="Times" w:cs="Times"/>
          <w:color w:val="000000"/>
          <w:sz w:val="24"/>
          <w:szCs w:val="24"/>
        </w:rPr>
      </w:pPr>
      <w:r>
        <w:drawing>
          <wp:inline distT="0" distB="0" distL="0" distR="0">
            <wp:extent cx="5571490" cy="1943100"/>
            <wp:effectExtent l="0" t="0" r="6350" b="7620"/>
            <wp:docPr id="12345" name="Picture 12345"/>
            <wp:cNvGraphicFramePr/>
            <a:graphic xmlns:a="http://schemas.openxmlformats.org/drawingml/2006/main">
              <a:graphicData uri="http://schemas.openxmlformats.org/drawingml/2006/picture">
                <pic:pic xmlns:pic="http://schemas.openxmlformats.org/drawingml/2006/picture">
                  <pic:nvPicPr>
                    <pic:cNvPr id="12345" name="Picture 12345"/>
                    <pic:cNvPicPr/>
                  </pic:nvPicPr>
                  <pic:blipFill>
                    <a:blip r:embed="rId15"/>
                    <a:stretch>
                      <a:fillRect/>
                    </a:stretch>
                  </pic:blipFill>
                  <pic:spPr>
                    <a:xfrm>
                      <a:off x="0" y="0"/>
                      <a:ext cx="5571744" cy="194310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
        <w:rPr>
          <w:rFonts w:ascii="Times" w:hAnsi="Times" w:eastAsia="Times" w:cs="Times"/>
          <w:color w:val="000000"/>
          <w:sz w:val="24"/>
          <w:szCs w:val="24"/>
        </w:rPr>
      </w:pPr>
      <w:r>
        <w:rPr>
          <w:rFonts w:ascii="Times" w:hAnsi="Times" w:eastAsia="Times" w:cs="Times"/>
          <w:color w:val="000000"/>
          <w:sz w:val="24"/>
          <w:szCs w:val="24"/>
        </w:rPr>
        <w:t xml:space="preserve">Step 6: Update the Bootloader (Optional) </w:t>
      </w:r>
    </w:p>
    <w:p>
      <w:pPr>
        <w:widowControl w:val="0"/>
        <w:pBdr>
          <w:top w:val="none" w:color="auto" w:sz="0" w:space="0"/>
          <w:left w:val="none" w:color="auto" w:sz="0" w:space="0"/>
          <w:bottom w:val="none" w:color="auto" w:sz="0" w:space="0"/>
          <w:right w:val="none" w:color="auto" w:sz="0" w:space="0"/>
          <w:between w:val="none" w:color="auto" w:sz="0" w:space="0"/>
        </w:pBdr>
        <w:spacing w:line="460" w:lineRule="auto"/>
        <w:ind w:left="285" w:right="310"/>
        <w:rPr>
          <w:rFonts w:ascii="Times" w:hAnsi="Times" w:eastAsia="Times" w:cs="Times"/>
          <w:color w:val="000000"/>
          <w:sz w:val="24"/>
          <w:szCs w:val="24"/>
        </w:rPr>
      </w:pPr>
      <w:r>
        <w:rPr>
          <w:rFonts w:ascii="Times" w:hAnsi="Times" w:eastAsia="Times" w:cs="Times"/>
          <w:color w:val="000000"/>
          <w:sz w:val="24"/>
          <w:szCs w:val="24"/>
        </w:rPr>
        <w:t xml:space="preserve">The GRUB bootloader is the first program that runs when the system powers on. The make install command performs this process automatically, but you can also do it manually. 1. Update the initramfs to the installed kernel version: </w:t>
      </w:r>
    </w:p>
    <w:p>
      <w:pPr>
        <w:widowControl w:val="0"/>
        <w:pBdr>
          <w:top w:val="none" w:color="auto" w:sz="0" w:space="0"/>
          <w:left w:val="none" w:color="auto" w:sz="0" w:space="0"/>
          <w:bottom w:val="none" w:color="auto" w:sz="0" w:space="0"/>
          <w:right w:val="none" w:color="auto" w:sz="0" w:space="0"/>
          <w:between w:val="none" w:color="auto" w:sz="0" w:space="0"/>
        </w:pBdr>
        <w:spacing w:before="56" w:line="240" w:lineRule="auto"/>
        <w:ind w:left="287"/>
        <w:rPr>
          <w:rFonts w:ascii="Times" w:hAnsi="Times" w:eastAsia="Times" w:cs="Times"/>
          <w:b/>
          <w:color w:val="000000"/>
          <w:sz w:val="24"/>
          <w:szCs w:val="24"/>
        </w:rPr>
      </w:pPr>
      <w:r>
        <w:rPr>
          <w:rFonts w:ascii="Times" w:hAnsi="Times" w:eastAsia="Times" w:cs="Times"/>
          <w:b/>
          <w:color w:val="000000"/>
          <w:sz w:val="24"/>
          <w:szCs w:val="24"/>
        </w:rPr>
        <w:t xml:space="preserve">sudo update-initramfs -c -k 6.0.7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Update the GRUB bootloader with this command: </w:t>
      </w:r>
    </w:p>
    <w:p>
      <w:pPr>
        <w:widowControl w:val="0"/>
        <w:pBdr>
          <w:top w:val="none" w:color="auto" w:sz="0" w:space="0"/>
          <w:left w:val="none" w:color="auto" w:sz="0" w:space="0"/>
          <w:bottom w:val="none" w:color="auto" w:sz="0" w:space="0"/>
          <w:right w:val="none" w:color="auto" w:sz="0" w:space="0"/>
          <w:between w:val="none" w:color="auto" w:sz="0" w:space="0"/>
        </w:pBdr>
        <w:spacing w:before="276" w:line="240" w:lineRule="auto"/>
        <w:ind w:left="287"/>
        <w:rPr>
          <w:rFonts w:ascii="Times" w:hAnsi="Times" w:eastAsia="Times" w:cs="Times"/>
          <w:b/>
          <w:color w:val="000000"/>
          <w:sz w:val="24"/>
          <w:szCs w:val="24"/>
        </w:rPr>
      </w:pPr>
      <w:r>
        <w:rPr>
          <w:rFonts w:ascii="Times" w:hAnsi="Times" w:eastAsia="Times" w:cs="Times"/>
          <w:b/>
          <w:color w:val="000000"/>
          <w:sz w:val="24"/>
          <w:szCs w:val="24"/>
        </w:rPr>
        <w:t>sudo update-grub</w:t>
      </w:r>
    </w:p>
    <w:p>
      <w:pPr>
        <w:widowControl w:val="0"/>
        <w:pBdr>
          <w:top w:val="none" w:color="auto" w:sz="0" w:space="0"/>
          <w:left w:val="none" w:color="auto" w:sz="0" w:space="0"/>
          <w:bottom w:val="none" w:color="auto" w:sz="0" w:space="0"/>
          <w:right w:val="none" w:color="auto" w:sz="0" w:space="0"/>
          <w:between w:val="none" w:color="auto" w:sz="0" w:space="0"/>
        </w:pBdr>
        <w:spacing w:before="303" w:line="240" w:lineRule="auto"/>
        <w:ind w:right="4770"/>
        <w:jc w:val="right"/>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5"/>
        <w:rPr>
          <w:rFonts w:ascii="Times" w:hAnsi="Times" w:eastAsia="Times" w:cs="Times"/>
          <w:color w:val="000000"/>
          <w:sz w:val="24"/>
          <w:szCs w:val="24"/>
        </w:rPr>
      </w:pPr>
      <w:r>
        <w:rPr>
          <w:rFonts w:ascii="Times" w:hAnsi="Times" w:eastAsia="Times" w:cs="Times"/>
          <w:color w:val="000000"/>
          <w:sz w:val="24"/>
          <w:szCs w:val="24"/>
        </w:rPr>
        <w:t xml:space="preserve">The terminal prints out the process and confirmation message: </w:t>
      </w:r>
    </w:p>
    <w:p>
      <w:pPr>
        <w:widowControl w:val="0"/>
        <w:pBdr>
          <w:top w:val="none" w:color="auto" w:sz="0" w:space="0"/>
          <w:left w:val="none" w:color="auto" w:sz="0" w:space="0"/>
          <w:bottom w:val="none" w:color="auto" w:sz="0" w:space="0"/>
          <w:right w:val="none" w:color="auto" w:sz="0" w:space="0"/>
          <w:between w:val="none" w:color="auto" w:sz="0" w:space="0"/>
        </w:pBdr>
        <w:spacing w:before="19" w:line="222" w:lineRule="auto"/>
        <w:ind w:left="10" w:right="598" w:firstLine="270"/>
        <w:rPr>
          <w:rFonts w:ascii="Times" w:hAnsi="Times" w:eastAsia="Times" w:cs="Times"/>
          <w:color w:val="000000"/>
          <w:sz w:val="24"/>
          <w:szCs w:val="24"/>
        </w:rPr>
      </w:pPr>
      <w:r>
        <w:drawing>
          <wp:inline distT="0" distB="0" distL="0" distR="0">
            <wp:extent cx="5705475" cy="1447800"/>
            <wp:effectExtent l="0" t="0" r="9525" b="0"/>
            <wp:docPr id="12405" name="Picture 12405"/>
            <wp:cNvGraphicFramePr/>
            <a:graphic xmlns:a="http://schemas.openxmlformats.org/drawingml/2006/main">
              <a:graphicData uri="http://schemas.openxmlformats.org/drawingml/2006/picture">
                <pic:pic xmlns:pic="http://schemas.openxmlformats.org/drawingml/2006/picture">
                  <pic:nvPicPr>
                    <pic:cNvPr id="12405" name="Picture 12405"/>
                    <pic:cNvPicPr/>
                  </pic:nvPicPr>
                  <pic:blipFill>
                    <a:blip r:embed="rId16"/>
                    <a:stretch>
                      <a:fillRect/>
                    </a:stretch>
                  </pic:blipFill>
                  <pic:spPr>
                    <a:xfrm>
                      <a:off x="0" y="0"/>
                      <a:ext cx="5705857" cy="1447800"/>
                    </a:xfrm>
                    <a:prstGeom prst="rect">
                      <a:avLst/>
                    </a:prstGeom>
                  </pic:spPr>
                </pic:pic>
              </a:graphicData>
            </a:graphic>
          </wp:inline>
        </w:drawing>
      </w:r>
      <w:r>
        <w:rPr>
          <w:rFonts w:ascii="Times" w:hAnsi="Times" w:eastAsia="Times" w:cs="Times"/>
          <w:color w:val="000000"/>
          <w:sz w:val="24"/>
          <w:szCs w:val="24"/>
        </w:rPr>
        <w:t xml:space="preserve">Step 7: Reboot and Verify Kernel Version </w:t>
      </w:r>
    </w:p>
    <w:p>
      <w:pPr>
        <w:widowControl w:val="0"/>
        <w:pBdr>
          <w:top w:val="none" w:color="auto" w:sz="0" w:space="0"/>
          <w:left w:val="none" w:color="auto" w:sz="0" w:space="0"/>
          <w:bottom w:val="none" w:color="auto" w:sz="0" w:space="0"/>
          <w:right w:val="none" w:color="auto" w:sz="0" w:space="0"/>
          <w:between w:val="none" w:color="auto" w:sz="0" w:space="0"/>
        </w:pBdr>
        <w:spacing w:before="102" w:line="240" w:lineRule="auto"/>
        <w:ind w:left="282"/>
        <w:rPr>
          <w:rFonts w:ascii="Times" w:hAnsi="Times" w:eastAsia="Times" w:cs="Times"/>
          <w:color w:val="000000"/>
          <w:sz w:val="24"/>
          <w:szCs w:val="24"/>
        </w:rPr>
      </w:pPr>
      <w:r>
        <w:rPr>
          <w:rFonts w:ascii="Times" w:hAnsi="Times" w:eastAsia="Times" w:cs="Times"/>
          <w:color w:val="000000"/>
          <w:sz w:val="24"/>
          <w:szCs w:val="24"/>
        </w:rPr>
        <w:t xml:space="preserve">When you complete the steps above, reboot the machine. </w:t>
      </w:r>
    </w:p>
    <w:p>
      <w:pPr>
        <w:widowControl w:val="0"/>
        <w:pBdr>
          <w:top w:val="none" w:color="auto" w:sz="0" w:space="0"/>
          <w:left w:val="none" w:color="auto" w:sz="0" w:space="0"/>
          <w:bottom w:val="none" w:color="auto" w:sz="0" w:space="0"/>
          <w:right w:val="none" w:color="auto" w:sz="0" w:space="0"/>
          <w:between w:val="none" w:color="auto" w:sz="0" w:space="0"/>
        </w:pBdr>
        <w:spacing w:line="463" w:lineRule="auto"/>
        <w:ind w:left="285" w:right="1874" w:hanging="2"/>
        <w:rPr>
          <w:rFonts w:ascii="Times" w:hAnsi="Times" w:eastAsia="Times" w:cs="Times"/>
          <w:b/>
          <w:color w:val="000000"/>
          <w:sz w:val="24"/>
          <w:szCs w:val="24"/>
        </w:rPr>
      </w:pPr>
      <w:r>
        <w:rPr>
          <w:rFonts w:ascii="Times" w:hAnsi="Times" w:eastAsia="Times" w:cs="Times"/>
          <w:color w:val="000000"/>
          <w:sz w:val="24"/>
          <w:szCs w:val="24"/>
        </w:rPr>
        <w:t xml:space="preserve">When the system boots up, verify the kernel version using the uname command: </w:t>
      </w:r>
      <w:r>
        <w:rPr>
          <w:rFonts w:ascii="Times" w:hAnsi="Times" w:eastAsia="Times" w:cs="Times"/>
          <w:b/>
          <w:color w:val="000000"/>
          <w:sz w:val="24"/>
          <w:szCs w:val="24"/>
        </w:rPr>
        <w:t xml:space="preserve">uname -mrs </w:t>
      </w:r>
    </w:p>
    <w:p>
      <w:pPr>
        <w:widowControl w:val="0"/>
        <w:pBdr>
          <w:top w:val="none" w:color="auto" w:sz="0" w:space="0"/>
          <w:left w:val="none" w:color="auto" w:sz="0" w:space="0"/>
          <w:bottom w:val="none" w:color="auto" w:sz="0" w:space="0"/>
          <w:right w:val="none" w:color="auto" w:sz="0" w:space="0"/>
          <w:between w:val="none" w:color="auto" w:sz="0" w:space="0"/>
        </w:pBdr>
        <w:spacing w:before="43" w:line="240" w:lineRule="auto"/>
        <w:ind w:left="285"/>
        <w:rPr>
          <w:rFonts w:ascii="Times" w:hAnsi="Times" w:eastAsia="Times" w:cs="Times"/>
          <w:color w:val="000000"/>
          <w:sz w:val="24"/>
          <w:szCs w:val="24"/>
        </w:rPr>
      </w:pPr>
      <w:r>
        <w:rPr>
          <w:rFonts w:ascii="Times" w:hAnsi="Times" w:eastAsia="Times" w:cs="Times"/>
          <w:color w:val="000000"/>
          <w:sz w:val="24"/>
          <w:szCs w:val="24"/>
        </w:rPr>
        <w:t xml:space="preserve">The terminal prints out the current Linux kernel version. </w:t>
      </w:r>
    </w:p>
    <w:p>
      <w:pPr>
        <w:widowControl w:val="0"/>
        <w:pBdr>
          <w:top w:val="none" w:color="auto" w:sz="0" w:space="0"/>
          <w:left w:val="none" w:color="auto" w:sz="0" w:space="0"/>
          <w:bottom w:val="none" w:color="auto" w:sz="0" w:space="0"/>
          <w:right w:val="none" w:color="auto" w:sz="0" w:space="0"/>
          <w:between w:val="none" w:color="auto" w:sz="0" w:space="0"/>
        </w:pBdr>
        <w:spacing w:before="294" w:line="426" w:lineRule="auto"/>
        <w:ind w:left="287" w:right="331" w:hanging="6"/>
        <w:rPr>
          <w:rFonts w:ascii="Times" w:hAnsi="Times" w:eastAsia="Times" w:cs="Times"/>
          <w:b/>
          <w:color w:val="000000"/>
          <w:sz w:val="24"/>
          <w:szCs w:val="24"/>
        </w:rPr>
      </w:pPr>
      <w:r>
        <w:drawing>
          <wp:inline distT="0" distB="0" distL="0" distR="0">
            <wp:extent cx="5875020" cy="455295"/>
            <wp:effectExtent l="0" t="0" r="7620" b="1905"/>
            <wp:docPr id="12407" name="Picture 12407"/>
            <wp:cNvGraphicFramePr/>
            <a:graphic xmlns:a="http://schemas.openxmlformats.org/drawingml/2006/main">
              <a:graphicData uri="http://schemas.openxmlformats.org/drawingml/2006/picture">
                <pic:pic xmlns:pic="http://schemas.openxmlformats.org/drawingml/2006/picture">
                  <pic:nvPicPr>
                    <pic:cNvPr id="12407" name="Picture 12407"/>
                    <pic:cNvPicPr/>
                  </pic:nvPicPr>
                  <pic:blipFill>
                    <a:blip r:embed="rId17"/>
                    <a:stretch>
                      <a:fillRect/>
                    </a:stretch>
                  </pic:blipFill>
                  <pic:spPr>
                    <a:xfrm>
                      <a:off x="0" y="0"/>
                      <a:ext cx="5875020" cy="455676"/>
                    </a:xfrm>
                    <a:prstGeom prst="rect">
                      <a:avLst/>
                    </a:prstGeom>
                  </pic:spPr>
                </pic:pic>
              </a:graphicData>
            </a:graphic>
          </wp:inline>
        </w:drawing>
      </w:r>
      <w:r>
        <w:rPr>
          <w:rFonts w:ascii="Times" w:hAnsi="Times" w:eastAsia="Times" w:cs="Times"/>
          <w:b/>
          <w:color w:val="000000"/>
          <w:sz w:val="24"/>
          <w:szCs w:val="24"/>
        </w:rPr>
        <w:t>RESULT:</w:t>
      </w:r>
    </w:p>
    <w:p>
      <w:pPr>
        <w:widowControl w:val="0"/>
        <w:pBdr>
          <w:top w:val="none" w:color="auto" w:sz="0" w:space="0"/>
          <w:left w:val="none" w:color="auto" w:sz="0" w:space="0"/>
          <w:bottom w:val="none" w:color="auto" w:sz="0" w:space="0"/>
          <w:right w:val="none" w:color="auto" w:sz="0" w:space="0"/>
          <w:between w:val="none" w:color="auto" w:sz="0" w:space="0"/>
        </w:pBdr>
        <w:spacing w:before="294" w:line="426" w:lineRule="auto"/>
        <w:ind w:left="287" w:right="331" w:hanging="6"/>
        <w:rPr>
          <w:rFonts w:ascii="Times" w:hAnsi="Times" w:eastAsia="Times" w:cs="Times"/>
          <w:bCs/>
          <w:color w:val="000000"/>
          <w:sz w:val="24"/>
          <w:szCs w:val="24"/>
        </w:rPr>
      </w:pPr>
      <w:r>
        <w:rPr>
          <w:rFonts w:ascii="Times" w:hAnsi="Times" w:eastAsia="Times" w:cs="Times"/>
          <w:bCs/>
          <w:color w:val="000000"/>
          <w:sz w:val="24"/>
          <w:szCs w:val="24"/>
        </w:rPr>
        <w:t>Developing a simple klm has been executed successfully.</w:t>
      </w:r>
    </w:p>
    <w:p>
      <w:bookmarkStart w:id="0" w:name="_GoBack"/>
      <w:bookmarkEnd w:id="0"/>
    </w:p>
    <w:p/>
    <w:sectPr>
      <w:pgSz w:w="11900" w:h="16850"/>
      <w:pgMar w:top="1440" w:right="1083" w:bottom="1440" w:left="1083" w:header="0" w:footer="652"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1"/>
  <w:bordersDoNotSurroundFooter w:val="1"/>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55EC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E237437"/>
    <w:rsid w:val="6385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2024-06-06T08:21:00Z</dcterms:created>
  <dc:creator>SOWMIYANARAYANNAN G K 22070128</dc:creator>
  <cp:lastModifiedBy>SOWMIYANARAYANNAN G K 22070128</cp:lastModifiedBy>
  <dcterms:modified xsi:type="dcterms:W3CDTF">2024-06-06T08:21:22Z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3E425E1D34B84F4BBAB178D30E41E106_11</vt:lpwstr>
  </property>
</Properties>
</file>