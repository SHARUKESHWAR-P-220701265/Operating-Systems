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/>
          <w:color w:val="000000"/>
          <w:sz w:val="24"/>
          <w:szCs w:val="24"/>
        </w:rPr>
      </w:pPr>
      <w:bookmarkStart w:id="0" w:name="_GoBack"/>
      <w:bookmarkEnd w:id="0"/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Ex. No.: 10 a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4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>Date: 23.04.2024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74" w:line="240" w:lineRule="auto"/>
        <w:jc w:val="center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  <w:u w:val="single"/>
        </w:rPr>
        <w:t>BEST FIT</w:t>
      </w:r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71" w:line="240" w:lineRule="auto"/>
        <w:ind w:left="283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Aim: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005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To implement Best Fit memory allocation technique using Python.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74" w:line="240" w:lineRule="auto"/>
        <w:ind w:left="283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Algorithm: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667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1. Input memory blocks and processes with sizes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648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2. Initialize all memory blocks as free.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32" w:lineRule="auto"/>
        <w:ind w:left="1007" w:right="591" w:hanging="355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3. Start by picking each process and find the minimum block size that can be assigned to  current process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5" w:line="240" w:lineRule="auto"/>
        <w:ind w:left="644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4. If found then assign it to the current process.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465" w:lineRule="auto"/>
        <w:ind w:left="285" w:right="1561" w:firstLine="363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5. If not found then leave that process and keep checking the further processes. </w:t>
      </w:r>
      <w:r>
        <w:rPr>
          <w:rFonts w:ascii="Times" w:hAnsi="Times" w:eastAsia="Times" w:cs="Times"/>
          <w:b/>
          <w:color w:val="000000"/>
          <w:sz w:val="24"/>
          <w:szCs w:val="24"/>
        </w:rPr>
        <w:t>Program Code: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61" w:firstLine="36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#include&lt;stdio.h&gt;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61" w:firstLine="36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#include&lt;string.h&gt;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61" w:firstLine="363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61" w:firstLine="36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void bestFit(int blockSize[], int m, int processSize[], int n)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61" w:firstLine="36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int allocation[n];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61" w:firstLine="36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memset(allocation, -1, sizeof(allocation));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61" w:firstLine="36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for (int i = 0; i &lt; n; i++)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61" w:firstLine="36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int bestIdx = -1;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61" w:firstLine="36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for (int j = 0; j &lt; m; j++)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61" w:firstLine="36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if (blockSize[j] &gt;= processSize[i])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61" w:firstLine="36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    if (bestIdx == -1)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61" w:firstLine="36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        bestIdx = j;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61" w:firstLine="36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    else if (blockSize[bestIdx] &gt; blockSize[j])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61" w:firstLine="36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        bestIdx = j;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61" w:firstLine="36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61" w:firstLine="36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61" w:firstLine="36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if (bestIdx != -1)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61" w:firstLine="36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allocation[i] = bestIdx;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61" w:firstLine="36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blockSize[bestIdx] -= processSize[i];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61" w:firstLine="36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61" w:firstLine="36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61" w:firstLine="36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printf("\nProcess No.\tProcess Size\tBlock no.\n");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61" w:firstLine="36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for (int i = 0; i &lt; n; i++)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61" w:firstLine="36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printf("%d\t\t%d", i + 1, processSize[i]);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61" w:firstLine="36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if (allocation[i] != -1)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61" w:firstLine="36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printf("\t\t%d", allocation[i] + 1);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61" w:firstLine="36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else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61" w:firstLine="36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printf("\nNot Allocated");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61" w:firstLine="36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printf("\n");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61" w:firstLine="36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61" w:firstLine="36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61" w:firstLine="363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61" w:firstLine="36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int main()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61" w:firstLine="36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int blockSize[] = {100, 500, 200, 300, 600};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61" w:firstLine="36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int processSize[] = {212, 417, 112, 426};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61" w:firstLine="36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int m = sizeof(blockSize) / sizeof(blockSize[0]);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61" w:firstLine="36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int n = sizeof(processSize) / sizeof(processSize[0]);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61" w:firstLine="36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bestFit(blockSize, m, processSize, n);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61" w:firstLine="36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return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61" w:firstLine="363"/>
        <w:rPr>
          <w:color w:val="000000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>Output: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drawing>
          <wp:inline distT="0" distB="0" distL="0" distR="0">
            <wp:extent cx="4143375" cy="1666875"/>
            <wp:effectExtent l="0" t="0" r="1905" b="9525"/>
            <wp:docPr id="14860016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01619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870"/>
        </w:tabs>
        <w:rPr>
          <w:rFonts w:ascii="Times" w:hAnsi="Times" w:eastAsia="Times" w:cs="Times"/>
          <w:b/>
          <w:bCs/>
          <w:sz w:val="24"/>
          <w:szCs w:val="24"/>
        </w:rPr>
      </w:pPr>
      <w:r>
        <w:rPr>
          <w:rFonts w:ascii="Times" w:hAnsi="Times" w:eastAsia="Times" w:cs="Times"/>
          <w:b/>
          <w:bCs/>
          <w:sz w:val="24"/>
          <w:szCs w:val="24"/>
        </w:rPr>
        <w:t>Result:</w:t>
      </w:r>
    </w:p>
    <w:p>
      <w:pPr>
        <w:tabs>
          <w:tab w:val="left" w:pos="3870"/>
        </w:tabs>
        <w:rPr>
          <w:rFonts w:ascii="Times" w:hAnsi="Times" w:eastAsia="Times" w:cs="Times"/>
          <w:sz w:val="24"/>
          <w:szCs w:val="24"/>
        </w:rPr>
      </w:pPr>
      <w:r>
        <w:rPr>
          <w:rFonts w:ascii="Times" w:hAnsi="Times" w:eastAsia="Times" w:cs="Times"/>
          <w:sz w:val="24"/>
          <w:szCs w:val="24"/>
        </w:rPr>
        <w:t>The above program executed successfully and output got verified.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487" w:line="240" w:lineRule="auto"/>
        <w:ind w:right="4770"/>
        <w:jc w:val="right"/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Ex. No.: 10 b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4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>Date: 27.04.2024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74" w:line="240" w:lineRule="auto"/>
        <w:jc w:val="center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  <w:u w:val="single"/>
        </w:rPr>
        <w:t>FIRST FIT</w:t>
      </w:r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71" w:line="240" w:lineRule="auto"/>
        <w:ind w:left="283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Aim: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ind w:left="283" w:right="368" w:firstLine="784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To write a C program for implementation memory allocation methods for fixed partition using first fit.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6" w:line="240" w:lineRule="auto"/>
        <w:ind w:left="283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Algorithm: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07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1. Define the max as 25.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32" w:lineRule="auto"/>
        <w:ind w:left="291" w:right="732" w:hanging="3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2: Declare the variable frag[max],b[max],f[max],i,j,nb,nf,temp, highest=0, bf[max],ff[max].  3: Get the number of blocks,files,size of the blocks using for loop.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5" w:line="240" w:lineRule="auto"/>
        <w:ind w:left="284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4: In for loop check bf[j]!=1, if so temp=b[j]-f[i]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8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5: Check highest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76" w:line="240" w:lineRule="auto"/>
        <w:ind w:left="285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>Program Code: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#include&lt;stdio.h&gt;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#define max 25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void main()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int frag[max], b[max], f[max], i, j, nb, nf, temp;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static int bf[max], ff[max];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printf("\nEnter the number of blocks:");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scanf("%d", &amp;nb);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printf("Enter the number of files:");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scanf("%d", &amp;nf);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printf("\nEnter the size of the blocks:-\n");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for (i = 1; i &lt;= nb; i++)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printf("Block %d:", i);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scanf("%d", &amp;b[i]);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printf("Enter the size of the files:-\n");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for (i = 1; i &lt;= nf; i++)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printf("File %d:", i);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scanf("%d", &amp;f[i]);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for (i = 1; i &lt;= nf; i++)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for (j = 1; j &lt;= nb; j++)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if (bf[j] != 1)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    temp = b[j] - f[i];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    if (temp &gt;= 0)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        ff[i] = j;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frag[i] = temp;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bf[ff[i]] = 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printf("\nFile_no:\tFile_size :\tBlock_no:\tBlock_size:\tFragment");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for (i = 1; i &lt;= nf; i++)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printf("\n%d\t\t%d\t\t%d\t\t%d\t\t%d", i, f[i], ff[i], b[ff[i]], frag[i]);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>Output: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drawing>
          <wp:inline distT="0" distB="0" distL="0" distR="0">
            <wp:extent cx="6257925" cy="3619500"/>
            <wp:effectExtent l="0" t="0" r="5715" b="7620"/>
            <wp:docPr id="19330420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42097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870"/>
        </w:tabs>
        <w:rPr>
          <w:rFonts w:ascii="Times" w:hAnsi="Times" w:eastAsia="Times" w:cs="Times"/>
          <w:b/>
          <w:bCs/>
          <w:sz w:val="24"/>
          <w:szCs w:val="24"/>
        </w:rPr>
      </w:pPr>
      <w:r>
        <w:rPr>
          <w:rFonts w:ascii="Times" w:hAnsi="Times" w:eastAsia="Times" w:cs="Times"/>
          <w:b/>
          <w:bCs/>
          <w:sz w:val="24"/>
          <w:szCs w:val="24"/>
        </w:rPr>
        <w:t>Result:</w:t>
      </w:r>
    </w:p>
    <w:p>
      <w:pPr>
        <w:tabs>
          <w:tab w:val="left" w:pos="3870"/>
        </w:tabs>
        <w:rPr>
          <w:rFonts w:ascii="Times" w:hAnsi="Times" w:eastAsia="Times" w:cs="Times"/>
          <w:sz w:val="24"/>
          <w:szCs w:val="24"/>
        </w:rPr>
      </w:pPr>
      <w:r>
        <w:rPr>
          <w:rFonts w:ascii="Times" w:hAnsi="Times" w:eastAsia="Times" w:cs="Times"/>
          <w:sz w:val="24"/>
          <w:szCs w:val="24"/>
        </w:rPr>
        <w:t>The above program executed successfully and output got verified.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/>
          <w:color w:val="000000"/>
          <w:sz w:val="24"/>
          <w:szCs w:val="24"/>
        </w:rPr>
      </w:pPr>
    </w:p>
    <w:p/>
    <w:p/>
    <w:sectPr>
      <w:pgSz w:w="11900" w:h="16850"/>
      <w:pgMar w:top="1440" w:right="1083" w:bottom="1440" w:left="1083" w:header="0" w:footer="652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0147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E237437"/>
    <w:rsid w:val="75D0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2024-06-06T08:09:00Z</dcterms:created>
  <dc:creator>SOWMIYANARAYANNAN G K 22070128</dc:creator>
  <cp:lastModifiedBy>SOWMIYANARAYANNAN G K 22070128</cp:lastModifiedBy>
  <dcterms:modified xsi:type="dcterms:W3CDTF">2024-06-06T08:10:07Z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265B6A2AEA0943B59AAC9B54A041100B_11</vt:lpwstr>
  </property>
</Properties>
</file>