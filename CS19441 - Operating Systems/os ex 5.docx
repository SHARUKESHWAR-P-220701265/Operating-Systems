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98"/>
        <w:rPr>
          <w:b/>
          <w:color w:val="000000"/>
        </w:rPr>
      </w:pPr>
      <w:r>
        <w:rPr>
          <w:b/>
          <w:color w:val="000000"/>
        </w:rPr>
        <w:t xml:space="preserve">Ex no: 5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22" w:line="240" w:lineRule="auto"/>
        <w:ind w:left="298"/>
        <w:rPr>
          <w:b/>
          <w:color w:val="000000"/>
        </w:rPr>
      </w:pPr>
      <w:r>
        <w:rPr>
          <w:b/>
          <w:color w:val="000000"/>
        </w:rPr>
        <w:t>Date: 19.03.2024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34" w:line="240" w:lineRule="auto"/>
        <w:jc w:val="center"/>
        <w:rPr>
          <w:b/>
          <w:color w:val="000000"/>
        </w:rPr>
      </w:pPr>
      <w:r>
        <w:rPr>
          <w:b/>
          <w:color w:val="000000"/>
          <w:u w:val="single"/>
        </w:rPr>
        <w:t>SYSTEM CALL TRACING</w:t>
      </w:r>
      <w:r>
        <w:rPr>
          <w:b/>
          <w:color w:val="000000"/>
        </w:rPr>
        <w:t xml:space="preserve">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36" w:line="240" w:lineRule="auto"/>
        <w:ind w:left="285"/>
        <w:rPr>
          <w:b/>
          <w:color w:val="000000"/>
        </w:rPr>
      </w:pPr>
      <w:r>
        <w:rPr>
          <w:b/>
          <w:color w:val="000000"/>
        </w:rPr>
        <w:t xml:space="preserve">Aim: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39" w:line="262" w:lineRule="auto"/>
        <w:ind w:left="288" w:right="447" w:hanging="3"/>
        <w:rPr>
          <w:color w:val="000000"/>
        </w:rPr>
      </w:pPr>
      <w:r>
        <w:rPr>
          <w:color w:val="000000"/>
        </w:rPr>
        <w:t xml:space="preserve">To write a C program and trace system calls used and print the same in ascending order using shell script.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34" w:line="445" w:lineRule="auto"/>
        <w:ind w:left="298" w:right="650" w:hanging="11"/>
        <w:rPr>
          <w:color w:val="000000"/>
        </w:rPr>
      </w:pPr>
      <w:r>
        <w:rPr>
          <w:color w:val="000000"/>
        </w:rPr>
        <w:t xml:space="preserve">output.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445" w:lineRule="auto"/>
        <w:ind w:left="298" w:right="650" w:hanging="11"/>
        <w:rPr>
          <w:bCs/>
          <w:color w:val="000000"/>
        </w:rPr>
      </w:pPr>
      <w:r>
        <w:rPr>
          <w:b/>
          <w:color w:val="000000"/>
        </w:rPr>
        <w:t>Program Code:</w:t>
      </w:r>
      <w:r>
        <w:rPr>
          <w:b/>
          <w:color w:val="000000"/>
        </w:rPr>
        <w:br w:type="textWrapping"/>
      </w:r>
      <w:r>
        <w:rPr>
          <w:bCs/>
          <w:color w:val="000000"/>
        </w:rPr>
        <w:t>ex5.c</w:t>
      </w:r>
      <w:r>
        <w:rPr>
          <w:bCs/>
          <w:color w:val="000000"/>
        </w:rPr>
        <w:br w:type="textWrapping"/>
      </w:r>
      <w:r>
        <w:rPr>
          <w:bCs/>
          <w:color w:val="000000"/>
        </w:rPr>
        <w:t>#include &lt;stdio.h&gt;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445" w:lineRule="auto"/>
        <w:ind w:left="298" w:right="650" w:hanging="11"/>
        <w:rPr>
          <w:bCs/>
          <w:color w:val="000000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445" w:lineRule="auto"/>
        <w:ind w:left="298" w:right="650" w:hanging="11"/>
        <w:rPr>
          <w:bCs/>
          <w:color w:val="000000"/>
        </w:rPr>
      </w:pPr>
      <w:r>
        <w:rPr>
          <w:bCs/>
          <w:color w:val="000000"/>
        </w:rPr>
        <w:t>void main() 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445" w:lineRule="auto"/>
        <w:ind w:left="298" w:right="650" w:hanging="11"/>
        <w:rPr>
          <w:bCs/>
          <w:color w:val="000000"/>
        </w:rPr>
      </w:pPr>
      <w:r>
        <w:rPr>
          <w:bCs/>
          <w:color w:val="000000"/>
        </w:rPr>
        <w:tab/>
      </w:r>
      <w:r>
        <w:rPr>
          <w:bCs/>
          <w:color w:val="000000"/>
        </w:rPr>
        <w:t>printf("Hello World!\n");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445" w:lineRule="auto"/>
        <w:ind w:left="298" w:right="650" w:hanging="11"/>
        <w:rPr>
          <w:bCs/>
          <w:color w:val="000000"/>
        </w:rPr>
      </w:pPr>
      <w:r>
        <w:rPr>
          <w:bCs/>
          <w:color w:val="000000"/>
        </w:rPr>
        <w:t>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445" w:lineRule="auto"/>
        <w:ind w:left="298" w:right="650" w:hanging="11"/>
        <w:rPr>
          <w:bCs/>
          <w:color w:val="000000"/>
        </w:rPr>
      </w:pPr>
      <w:r>
        <w:rPr>
          <w:bCs/>
          <w:color w:val="000000"/>
        </w:rPr>
        <w:t>Ex5.sh</w:t>
      </w:r>
      <w:r>
        <w:rPr>
          <w:bCs/>
          <w:color w:val="000000"/>
        </w:rPr>
        <w:br w:type="textWrapping"/>
      </w:r>
      <w:r>
        <w:rPr>
          <w:bCs/>
          <w:color w:val="000000"/>
        </w:rPr>
        <w:t>cat ex5trace | cut -f1 -d "("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34" w:line="445" w:lineRule="auto"/>
        <w:ind w:left="298" w:right="650" w:hanging="11"/>
        <w:rPr>
          <w:b/>
          <w:color w:val="000000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90"/>
        <w:rPr>
          <w:b/>
          <w:color w:val="000000"/>
        </w:rPr>
      </w:pPr>
      <w:r>
        <w:rPr>
          <w:b/>
          <w:color w:val="000000"/>
        </w:rPr>
        <w:t>Output: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90"/>
        <w:rPr>
          <w:b/>
          <w:color w:val="000000"/>
        </w:rPr>
      </w:pPr>
      <w:bookmarkStart w:id="0" w:name="_GoBack"/>
      <w:r>
        <w:rPr>
          <w:b/>
          <w:color w:val="000000"/>
        </w:rPr>
        <w:drawing>
          <wp:inline distT="0" distB="0" distL="0" distR="0">
            <wp:extent cx="3133725" cy="8172450"/>
            <wp:effectExtent l="0" t="0" r="5715" b="11430"/>
            <wp:docPr id="208043698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436989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817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>
      <w:pPr>
        <w:tabs>
          <w:tab w:val="left" w:pos="3870"/>
        </w:tabs>
        <w:rPr>
          <w:rFonts w:ascii="Times" w:hAnsi="Times" w:eastAsia="Times" w:cs="Times"/>
          <w:b/>
          <w:bCs/>
          <w:sz w:val="24"/>
          <w:szCs w:val="24"/>
        </w:rPr>
      </w:pPr>
      <w:r>
        <w:rPr>
          <w:rFonts w:ascii="Times" w:hAnsi="Times" w:eastAsia="Times" w:cs="Times"/>
          <w:b/>
          <w:bCs/>
          <w:sz w:val="24"/>
          <w:szCs w:val="24"/>
        </w:rPr>
        <w:t>Result:</w:t>
      </w:r>
    </w:p>
    <w:p>
      <w:pPr>
        <w:tabs>
          <w:tab w:val="left" w:pos="3870"/>
        </w:tabs>
        <w:rPr>
          <w:rFonts w:ascii="Times" w:hAnsi="Times" w:eastAsia="Times" w:cs="Times"/>
          <w:sz w:val="24"/>
          <w:szCs w:val="24"/>
        </w:rPr>
      </w:pPr>
      <w:r>
        <w:rPr>
          <w:rFonts w:ascii="Times" w:hAnsi="Times" w:eastAsia="Times" w:cs="Times"/>
          <w:sz w:val="24"/>
          <w:szCs w:val="24"/>
        </w:rPr>
        <w:t>The above program executed successfully and output got verified.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90"/>
        <w:rPr>
          <w:b/>
          <w:color w:val="000000"/>
        </w:rPr>
      </w:pPr>
    </w:p>
    <w:p/>
    <w:p/>
    <w:sectPr>
      <w:pgSz w:w="11900" w:h="16850"/>
      <w:pgMar w:top="1440" w:right="1083" w:bottom="1440" w:left="1083" w:header="0" w:footer="652" w:gutter="0"/>
      <w:cols w:space="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isplayBackgroundShape w:val="1"/>
  <w:embedSystemFonts/>
  <w:bordersDoNotSurroundHeader w:val="1"/>
  <w:bordersDoNotSurroundFooter w:val="1"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FF74C3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E237437"/>
    <w:rsid w:val="43FF7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-IN" w:eastAsia="en-I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2024-06-06T08:26:00Z</dcterms:created>
  <dc:creator>SOWMIYANARAYANNAN G K 22070128</dc:creator>
  <cp:lastModifiedBy>SOWMIYANARAYANNAN G K 22070128</cp:lastModifiedBy>
  <dcterms:modified xsi:type="dcterms:W3CDTF">2024-06-06T08:27:02Z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42E9DC6311C946A4B56AE6D5B78848FF_11</vt:lpwstr>
  </property>
</Properties>
</file>